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lineRule="auto"/>
        <w:ind w:left="120" w:firstLine="0"/>
        <w:rPr/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DLink IOS SDK Integration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left="120" w:firstLine="0"/>
        <w:rPr/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(Native)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ind w:left="1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4">
      <w:pPr>
        <w:pStyle w:val="Heading2"/>
        <w:spacing w:after="0" w:lineRule="auto"/>
        <w:ind w:left="120" w:firstLine="0"/>
        <w:rPr/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Versions history</w:t>
      </w:r>
      <w:r w:rsidDel="00000000" w:rsidR="00000000" w:rsidRPr="00000000">
        <w:rPr>
          <w:rtl w:val="0"/>
        </w:rPr>
      </w:r>
    </w:p>
    <w:tbl>
      <w:tblPr>
        <w:tblStyle w:val="Table1"/>
        <w:tblW w:w="14040.0" w:type="dxa"/>
        <w:jc w:val="left"/>
        <w:tblInd w:w="115.0" w:type="dxa"/>
        <w:tblBorders>
          <w:top w:color="c1c7cd" w:space="0" w:sz="8" w:val="single"/>
          <w:left w:color="c1c7cd" w:space="0" w:sz="8" w:val="single"/>
          <w:bottom w:color="c1c7cd" w:space="0" w:sz="8" w:val="single"/>
          <w:right w:color="c1c7cd" w:space="0" w:sz="8" w:val="single"/>
        </w:tblBorders>
        <w:tblLayout w:type="fixed"/>
        <w:tblLook w:val="0400"/>
      </w:tblPr>
      <w:tblGrid>
        <w:gridCol w:w="2638"/>
        <w:gridCol w:w="3594"/>
        <w:gridCol w:w="7808"/>
        <w:tblGridChange w:id="0">
          <w:tblGrid>
            <w:gridCol w:w="2638"/>
            <w:gridCol w:w="3594"/>
            <w:gridCol w:w="7808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Mar>
              <w:top w:w="75.0" w:type="dxa"/>
              <w:left w:w="120.0" w:type="dxa"/>
              <w:bottom w:w="75.0" w:type="dxa"/>
              <w:right w:w="120.0" w:type="dxa"/>
            </w:tcMar>
          </w:tcPr>
          <w:p w:rsidR="00000000" w:rsidDel="00000000" w:rsidP="00000000" w:rsidRDefault="00000000" w:rsidRPr="00000000" w14:paraId="00000005">
            <w:pPr>
              <w:spacing w:after="0" w:lineRule="auto"/>
              <w:ind w:left="240" w:firstLine="0"/>
              <w:rPr/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Index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1c7cd" w:space="0" w:sz="8" w:val="single"/>
            </w:tcBorders>
            <w:tcMar>
              <w:top w:w="75.0" w:type="dxa"/>
              <w:left w:w="120.0" w:type="dxa"/>
              <w:bottom w:w="75.0" w:type="dxa"/>
              <w:right w:w="120.0" w:type="dxa"/>
            </w:tcMar>
          </w:tcPr>
          <w:p w:rsidR="00000000" w:rsidDel="00000000" w:rsidP="00000000" w:rsidRDefault="00000000" w:rsidRPr="00000000" w14:paraId="00000006">
            <w:pPr>
              <w:spacing w:after="0" w:lineRule="auto"/>
              <w:ind w:left="240" w:firstLine="0"/>
              <w:rPr/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1c7cd" w:space="0" w:sz="8" w:val="single"/>
            </w:tcBorders>
            <w:tcMar>
              <w:top w:w="75.0" w:type="dxa"/>
              <w:left w:w="120.0" w:type="dxa"/>
              <w:bottom w:w="75.0" w:type="dxa"/>
              <w:right w:w="120.0" w:type="dxa"/>
            </w:tcMar>
          </w:tcPr>
          <w:p w:rsidR="00000000" w:rsidDel="00000000" w:rsidP="00000000" w:rsidRDefault="00000000" w:rsidRPr="00000000" w14:paraId="00000007">
            <w:pPr>
              <w:spacing w:after="0" w:lineRule="auto"/>
              <w:ind w:left="240" w:firstLine="0"/>
              <w:rPr/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Change logs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c1c7cd" w:space="0" w:sz="8" w:val="single"/>
            </w:tcBorders>
            <w:tcMar>
              <w:top w:w="75.0" w:type="dxa"/>
              <w:left w:w="120.0" w:type="dxa"/>
              <w:bottom w:w="75.0" w:type="dxa"/>
              <w:right w:w="120.0" w:type="dxa"/>
            </w:tcMar>
          </w:tcPr>
          <w:p w:rsidR="00000000" w:rsidDel="00000000" w:rsidP="00000000" w:rsidRDefault="00000000" w:rsidRPr="00000000" w14:paraId="00000008">
            <w:pPr>
              <w:spacing w:after="0" w:lineRule="auto"/>
              <w:ind w:left="240" w:firstLine="0"/>
              <w:rPr/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cd" w:space="0" w:sz="8" w:val="single"/>
              <w:left w:color="c1c7cd" w:space="0" w:sz="8" w:val="single"/>
            </w:tcBorders>
            <w:tcMar>
              <w:top w:w="75.0" w:type="dxa"/>
              <w:left w:w="120.0" w:type="dxa"/>
              <w:bottom w:w="75.0" w:type="dxa"/>
              <w:right w:w="120.0" w:type="dxa"/>
            </w:tcMar>
          </w:tcPr>
          <w:p w:rsidR="00000000" w:rsidDel="00000000" w:rsidP="00000000" w:rsidRDefault="00000000" w:rsidRPr="00000000" w14:paraId="00000009">
            <w:pPr>
              <w:spacing w:after="0" w:lineRule="auto"/>
              <w:ind w:left="240" w:firstLine="0"/>
              <w:rPr/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2022/02/22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cd" w:space="0" w:sz="8" w:val="single"/>
              <w:left w:color="c1c7cd" w:space="0" w:sz="8" w:val="single"/>
            </w:tcBorders>
            <w:tcMar>
              <w:top w:w="75.0" w:type="dxa"/>
              <w:left w:w="120.0" w:type="dxa"/>
              <w:bottom w:w="75.0" w:type="dxa"/>
              <w:right w:w="120.0" w:type="dxa"/>
            </w:tcMar>
          </w:tcPr>
          <w:p w:rsidR="00000000" w:rsidDel="00000000" w:rsidP="00000000" w:rsidRDefault="00000000" w:rsidRPr="00000000" w14:paraId="0000000A">
            <w:pPr>
              <w:spacing w:after="0" w:lineRule="auto"/>
              <w:ind w:left="240" w:firstLine="0"/>
              <w:rPr/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Init document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c1c7cd" w:space="0" w:sz="8" w:val="single"/>
            </w:tcBorders>
            <w:tcMar>
              <w:top w:w="75.0" w:type="dxa"/>
              <w:left w:w="120.0" w:type="dxa"/>
              <w:bottom w:w="75.0" w:type="dxa"/>
              <w:right w:w="120.0" w:type="dxa"/>
            </w:tcMar>
          </w:tcPr>
          <w:p w:rsidR="00000000" w:rsidDel="00000000" w:rsidP="00000000" w:rsidRDefault="00000000" w:rsidRPr="00000000" w14:paraId="0000000B">
            <w:pPr>
              <w:spacing w:after="0" w:lineRule="auto"/>
              <w:ind w:left="240" w:firstLine="0"/>
              <w:rPr/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cd" w:space="0" w:sz="8" w:val="single"/>
              <w:left w:color="c1c7cd" w:space="0" w:sz="8" w:val="single"/>
            </w:tcBorders>
            <w:tcMar>
              <w:top w:w="75.0" w:type="dxa"/>
              <w:left w:w="120.0" w:type="dxa"/>
              <w:bottom w:w="75.0" w:type="dxa"/>
              <w:right w:w="120.0" w:type="dxa"/>
            </w:tcMar>
          </w:tcPr>
          <w:p w:rsidR="00000000" w:rsidDel="00000000" w:rsidP="00000000" w:rsidRDefault="00000000" w:rsidRPr="00000000" w14:paraId="0000000C">
            <w:pPr>
              <w:spacing w:after="0" w:lineRule="auto"/>
              <w:ind w:left="240" w:firstLine="0"/>
              <w:rPr/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2022/02/22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cd" w:space="0" w:sz="8" w:val="single"/>
              <w:left w:color="c1c7cd" w:space="0" w:sz="8" w:val="single"/>
            </w:tcBorders>
            <w:tcMar>
              <w:top w:w="75.0" w:type="dxa"/>
              <w:left w:w="120.0" w:type="dxa"/>
              <w:bottom w:w="75.0" w:type="dxa"/>
              <w:right w:w="120.0" w:type="dxa"/>
            </w:tcMar>
          </w:tcPr>
          <w:p w:rsidR="00000000" w:rsidDel="00000000" w:rsidP="00000000" w:rsidRDefault="00000000" w:rsidRPr="00000000" w14:paraId="0000000D">
            <w:pPr>
              <w:spacing w:after="0" w:lineRule="auto"/>
              <w:ind w:left="240" w:firstLine="0"/>
              <w:rPr/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Add some comments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c1c7cd" w:space="0" w:sz="8" w:val="single"/>
            </w:tcBorders>
            <w:tcMar>
              <w:top w:w="75.0" w:type="dxa"/>
              <w:left w:w="120.0" w:type="dxa"/>
              <w:bottom w:w="75.0" w:type="dxa"/>
              <w:right w:w="120.0" w:type="dxa"/>
            </w:tcMar>
          </w:tcPr>
          <w:p w:rsidR="00000000" w:rsidDel="00000000" w:rsidP="00000000" w:rsidRDefault="00000000" w:rsidRPr="00000000" w14:paraId="0000000E">
            <w:pPr>
              <w:spacing w:after="0" w:lineRule="auto"/>
              <w:ind w:left="240" w:firstLine="0"/>
              <w:rPr/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cd" w:space="0" w:sz="8" w:val="single"/>
              <w:left w:color="c1c7cd" w:space="0" w:sz="8" w:val="single"/>
            </w:tcBorders>
            <w:tcMar>
              <w:top w:w="75.0" w:type="dxa"/>
              <w:left w:w="120.0" w:type="dxa"/>
              <w:bottom w:w="75.0" w:type="dxa"/>
              <w:right w:w="120.0" w:type="dxa"/>
            </w:tcMar>
          </w:tcPr>
          <w:p w:rsidR="00000000" w:rsidDel="00000000" w:rsidP="00000000" w:rsidRDefault="00000000" w:rsidRPr="00000000" w14:paraId="0000000F">
            <w:pPr>
              <w:spacing w:after="0" w:lineRule="auto"/>
              <w:ind w:left="240" w:firstLine="0"/>
              <w:rPr/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2022/02/22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cd" w:space="0" w:sz="8" w:val="single"/>
              <w:left w:color="c1c7cd" w:space="0" w:sz="8" w:val="single"/>
            </w:tcBorders>
            <w:tcMar>
              <w:top w:w="75.0" w:type="dxa"/>
              <w:left w:w="120.0" w:type="dxa"/>
              <w:bottom w:w="75.0" w:type="dxa"/>
              <w:right w:w="120.0" w:type="dxa"/>
            </w:tcMar>
          </w:tcPr>
          <w:p w:rsidR="00000000" w:rsidDel="00000000" w:rsidP="00000000" w:rsidRDefault="00000000" w:rsidRPr="00000000" w14:paraId="00000010">
            <w:pPr>
              <w:spacing w:after="0" w:lineRule="auto"/>
              <w:ind w:left="240" w:firstLine="0"/>
              <w:rPr/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Update github repo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c1c7cd" w:space="0" w:sz="8" w:val="single"/>
            </w:tcBorders>
            <w:tcMar>
              <w:top w:w="75.0" w:type="dxa"/>
              <w:left w:w="120.0" w:type="dxa"/>
              <w:bottom w:w="75.0" w:type="dxa"/>
              <w:right w:w="120.0" w:type="dxa"/>
            </w:tcMar>
          </w:tcPr>
          <w:p w:rsidR="00000000" w:rsidDel="00000000" w:rsidP="00000000" w:rsidRDefault="00000000" w:rsidRPr="00000000" w14:paraId="00000011">
            <w:pPr>
              <w:spacing w:after="0" w:lineRule="auto"/>
              <w:ind w:left="240" w:firstLine="0"/>
              <w:rPr/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cd" w:space="0" w:sz="8" w:val="single"/>
              <w:left w:color="c1c7cd" w:space="0" w:sz="8" w:val="single"/>
            </w:tcBorders>
            <w:tcMar>
              <w:top w:w="75.0" w:type="dxa"/>
              <w:left w:w="120.0" w:type="dxa"/>
              <w:bottom w:w="75.0" w:type="dxa"/>
              <w:right w:w="120.0" w:type="dxa"/>
            </w:tcMar>
          </w:tcPr>
          <w:p w:rsidR="00000000" w:rsidDel="00000000" w:rsidP="00000000" w:rsidRDefault="00000000" w:rsidRPr="00000000" w14:paraId="00000012">
            <w:pPr>
              <w:spacing w:after="0" w:lineRule="auto"/>
              <w:ind w:left="240" w:firstLine="0"/>
              <w:rPr/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2022/02/22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cd" w:space="0" w:sz="8" w:val="single"/>
              <w:left w:color="c1c7cd" w:space="0" w:sz="8" w:val="single"/>
            </w:tcBorders>
            <w:tcMar>
              <w:top w:w="75.0" w:type="dxa"/>
              <w:left w:w="120.0" w:type="dxa"/>
              <w:bottom w:w="75.0" w:type="dxa"/>
              <w:right w:w="120.0" w:type="dxa"/>
            </w:tcMar>
          </w:tcPr>
          <w:p w:rsidR="00000000" w:rsidDel="00000000" w:rsidP="00000000" w:rsidRDefault="00000000" w:rsidRPr="00000000" w14:paraId="00000013">
            <w:pPr>
              <w:spacing w:after="0" w:lineRule="auto"/>
              <w:ind w:left="240" w:firstLine="0"/>
              <w:rPr/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Config support calls feature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c1c7cd" w:space="0" w:sz="8" w:val="single"/>
              <w:bottom w:color="c1c7cd" w:space="0" w:sz="8" w:val="single"/>
            </w:tcBorders>
            <w:tcMar>
              <w:top w:w="75.0" w:type="dxa"/>
              <w:left w:w="120.0" w:type="dxa"/>
              <w:bottom w:w="75.0" w:type="dxa"/>
              <w:right w:w="120.0" w:type="dxa"/>
            </w:tcMar>
          </w:tcPr>
          <w:p w:rsidR="00000000" w:rsidDel="00000000" w:rsidP="00000000" w:rsidRDefault="00000000" w:rsidRPr="00000000" w14:paraId="00000014">
            <w:pPr>
              <w:spacing w:after="0" w:lineRule="auto"/>
              <w:ind w:left="240" w:firstLine="0"/>
              <w:rPr/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cd" w:space="0" w:sz="8" w:val="single"/>
              <w:left w:color="c1c7cd" w:space="0" w:sz="8" w:val="single"/>
              <w:bottom w:color="c1c7cd" w:space="0" w:sz="8" w:val="single"/>
            </w:tcBorders>
            <w:tcMar>
              <w:top w:w="75.0" w:type="dxa"/>
              <w:left w:w="120.0" w:type="dxa"/>
              <w:bottom w:w="75.0" w:type="dxa"/>
              <w:right w:w="120.0" w:type="dxa"/>
            </w:tcMar>
          </w:tcPr>
          <w:p w:rsidR="00000000" w:rsidDel="00000000" w:rsidP="00000000" w:rsidRDefault="00000000" w:rsidRPr="00000000" w14:paraId="00000015">
            <w:pPr>
              <w:spacing w:after="0" w:lineRule="auto"/>
              <w:ind w:left="240" w:firstLine="0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2022/02/22</w:t>
            </w:r>
          </w:p>
        </w:tc>
        <w:tc>
          <w:tcPr>
            <w:tcBorders>
              <w:top w:color="c1c7cd" w:space="0" w:sz="8" w:val="single"/>
              <w:left w:color="c1c7cd" w:space="0" w:sz="8" w:val="single"/>
              <w:bottom w:color="c1c7cd" w:space="0" w:sz="8" w:val="single"/>
            </w:tcBorders>
            <w:tcMar>
              <w:top w:w="75.0" w:type="dxa"/>
              <w:left w:w="120.0" w:type="dxa"/>
              <w:bottom w:w="75.0" w:type="dxa"/>
              <w:right w:w="120.0" w:type="dxa"/>
            </w:tcMar>
          </w:tcPr>
          <w:p w:rsidR="00000000" w:rsidDel="00000000" w:rsidP="00000000" w:rsidRDefault="00000000" w:rsidRPr="00000000" w14:paraId="00000016">
            <w:pPr>
              <w:spacing w:after="0" w:lineRule="auto"/>
              <w:ind w:left="240" w:firstLine="0"/>
              <w:rPr/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Edit Info.plist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c1c7cd" w:space="0" w:sz="8" w:val="single"/>
              <w:bottom w:color="c1c7cd" w:space="0" w:sz="8" w:val="single"/>
            </w:tcBorders>
            <w:tcMar>
              <w:top w:w="75.0" w:type="dxa"/>
              <w:left w:w="120.0" w:type="dxa"/>
              <w:bottom w:w="75.0" w:type="dxa"/>
              <w:right w:w="120.0" w:type="dxa"/>
            </w:tcMar>
          </w:tcPr>
          <w:p w:rsidR="00000000" w:rsidDel="00000000" w:rsidP="00000000" w:rsidRDefault="00000000" w:rsidRPr="00000000" w14:paraId="00000017">
            <w:pPr>
              <w:spacing w:after="0" w:lineRule="auto"/>
              <w:ind w:left="240" w:firstLine="0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6</w:t>
            </w:r>
          </w:p>
        </w:tc>
        <w:tc>
          <w:tcPr>
            <w:tcBorders>
              <w:top w:color="c1c7cd" w:space="0" w:sz="8" w:val="single"/>
              <w:left w:color="c1c7cd" w:space="0" w:sz="8" w:val="single"/>
              <w:bottom w:color="c1c7cd" w:space="0" w:sz="8" w:val="single"/>
            </w:tcBorders>
            <w:tcMar>
              <w:top w:w="75.0" w:type="dxa"/>
              <w:left w:w="120.0" w:type="dxa"/>
              <w:bottom w:w="75.0" w:type="dxa"/>
              <w:right w:w="120.0" w:type="dxa"/>
            </w:tcMar>
          </w:tcPr>
          <w:p w:rsidR="00000000" w:rsidDel="00000000" w:rsidP="00000000" w:rsidRDefault="00000000" w:rsidRPr="00000000" w14:paraId="00000018">
            <w:pPr>
              <w:spacing w:after="0" w:lineRule="auto"/>
              <w:ind w:left="240" w:firstLine="0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2022/04/06</w:t>
            </w:r>
          </w:p>
        </w:tc>
        <w:tc>
          <w:tcPr>
            <w:tcBorders>
              <w:top w:color="c1c7cd" w:space="0" w:sz="8" w:val="single"/>
              <w:left w:color="c1c7cd" w:space="0" w:sz="8" w:val="single"/>
              <w:bottom w:color="c1c7cd" w:space="0" w:sz="8" w:val="single"/>
            </w:tcBorders>
            <w:tcMar>
              <w:top w:w="75.0" w:type="dxa"/>
              <w:left w:w="120.0" w:type="dxa"/>
              <w:bottom w:w="75.0" w:type="dxa"/>
              <w:right w:w="120.0" w:type="dxa"/>
            </w:tcMar>
          </w:tcPr>
          <w:p w:rsidR="00000000" w:rsidDel="00000000" w:rsidP="00000000" w:rsidRDefault="00000000" w:rsidRPr="00000000" w14:paraId="00000019">
            <w:pPr>
              <w:spacing w:after="0" w:lineRule="auto"/>
              <w:ind w:left="240" w:firstLine="0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Update SDK icon Chat &amp; Call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c1c7cd" w:space="0" w:sz="8" w:val="single"/>
              <w:bottom w:color="c1c7cd" w:space="0" w:sz="8" w:val="single"/>
            </w:tcBorders>
            <w:tcMar>
              <w:top w:w="75.0" w:type="dxa"/>
              <w:left w:w="120.0" w:type="dxa"/>
              <w:bottom w:w="75.0" w:type="dxa"/>
              <w:right w:w="120.0" w:type="dxa"/>
            </w:tcMar>
          </w:tcPr>
          <w:p w:rsidR="00000000" w:rsidDel="00000000" w:rsidP="00000000" w:rsidRDefault="00000000" w:rsidRPr="00000000" w14:paraId="0000001A">
            <w:pPr>
              <w:spacing w:after="0" w:lineRule="auto"/>
              <w:ind w:left="240" w:firstLine="0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7</w:t>
            </w:r>
          </w:p>
        </w:tc>
        <w:tc>
          <w:tcPr>
            <w:tcBorders>
              <w:top w:color="c1c7cd" w:space="0" w:sz="8" w:val="single"/>
              <w:left w:color="c1c7cd" w:space="0" w:sz="8" w:val="single"/>
              <w:bottom w:color="c1c7cd" w:space="0" w:sz="8" w:val="single"/>
            </w:tcBorders>
            <w:tcMar>
              <w:top w:w="75.0" w:type="dxa"/>
              <w:left w:w="120.0" w:type="dxa"/>
              <w:bottom w:w="75.0" w:type="dxa"/>
              <w:right w:w="120.0" w:type="dxa"/>
            </w:tcMar>
          </w:tcPr>
          <w:p w:rsidR="00000000" w:rsidDel="00000000" w:rsidP="00000000" w:rsidRDefault="00000000" w:rsidRPr="00000000" w14:paraId="0000001B">
            <w:pPr>
              <w:spacing w:after="0" w:lineRule="auto"/>
              <w:ind w:left="240" w:firstLine="0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2022/06/21</w:t>
            </w:r>
          </w:p>
        </w:tc>
        <w:tc>
          <w:tcPr>
            <w:tcBorders>
              <w:top w:color="c1c7cd" w:space="0" w:sz="8" w:val="single"/>
              <w:left w:color="c1c7cd" w:space="0" w:sz="8" w:val="single"/>
              <w:bottom w:color="c1c7cd" w:space="0" w:sz="8" w:val="single"/>
            </w:tcBorders>
            <w:tcMar>
              <w:top w:w="75.0" w:type="dxa"/>
              <w:left w:w="120.0" w:type="dxa"/>
              <w:bottom w:w="75.0" w:type="dxa"/>
              <w:right w:w="120.0" w:type="dxa"/>
            </w:tcMar>
          </w:tcPr>
          <w:p w:rsidR="00000000" w:rsidDel="00000000" w:rsidP="00000000" w:rsidRDefault="00000000" w:rsidRPr="00000000" w14:paraId="0000001C">
            <w:pPr>
              <w:spacing w:after="0" w:lineRule="auto"/>
              <w:ind w:left="240" w:firstLine="0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Show </w:t>
            </w:r>
            <w:bookmarkStart w:colFirst="0" w:colLast="0" w:name="bookmark=id.30j0zll" w:id="0"/>
            <w:bookmarkEnd w:id="0"/>
            <w:bookmarkStart w:colFirst="0" w:colLast="0" w:name="bookmark=id.gjdgxs" w:id="1"/>
            <w:bookmarkEnd w:id="1"/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conversation with groupID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c1c7cd" w:space="0" w:sz="8" w:val="single"/>
            </w:tcBorders>
            <w:tcMar>
              <w:top w:w="75.0" w:type="dxa"/>
              <w:left w:w="120.0" w:type="dxa"/>
              <w:bottom w:w="75.0" w:type="dxa"/>
              <w:right w:w="120.0" w:type="dxa"/>
            </w:tcMar>
          </w:tcPr>
          <w:p w:rsidR="00000000" w:rsidDel="00000000" w:rsidP="00000000" w:rsidRDefault="00000000" w:rsidRPr="00000000" w14:paraId="0000001D">
            <w:pPr>
              <w:spacing w:after="0" w:lineRule="auto"/>
              <w:ind w:left="240" w:firstLine="0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8</w:t>
            </w:r>
          </w:p>
        </w:tc>
        <w:tc>
          <w:tcPr>
            <w:tcBorders>
              <w:top w:color="c1c7cd" w:space="0" w:sz="8" w:val="single"/>
              <w:left w:color="c1c7cd" w:space="0" w:sz="8" w:val="single"/>
            </w:tcBorders>
            <w:tcMar>
              <w:top w:w="75.0" w:type="dxa"/>
              <w:left w:w="120.0" w:type="dxa"/>
              <w:bottom w:w="75.0" w:type="dxa"/>
              <w:right w:w="120.0" w:type="dxa"/>
            </w:tcMar>
          </w:tcPr>
          <w:p w:rsidR="00000000" w:rsidDel="00000000" w:rsidP="00000000" w:rsidRDefault="00000000" w:rsidRPr="00000000" w14:paraId="0000001E">
            <w:pPr>
              <w:spacing w:after="0" w:lineRule="auto"/>
              <w:ind w:left="240" w:firstLine="0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2022/06/28</w:t>
            </w:r>
          </w:p>
        </w:tc>
        <w:tc>
          <w:tcPr>
            <w:tcBorders>
              <w:top w:color="c1c7cd" w:space="0" w:sz="8" w:val="single"/>
              <w:left w:color="c1c7cd" w:space="0" w:sz="8" w:val="single"/>
            </w:tcBorders>
            <w:tcMar>
              <w:top w:w="75.0" w:type="dxa"/>
              <w:left w:w="120.0" w:type="dxa"/>
              <w:bottom w:w="75.0" w:type="dxa"/>
              <w:right w:w="120.0" w:type="dxa"/>
            </w:tcMar>
          </w:tcPr>
          <w:p w:rsidR="00000000" w:rsidDel="00000000" w:rsidP="00000000" w:rsidRDefault="00000000" w:rsidRPr="00000000" w14:paraId="0000001F">
            <w:pPr>
              <w:spacing w:after="0" w:lineRule="auto"/>
              <w:ind w:left="240" w:firstLine="0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Remove key NSUserTrackingUsageDescription</w:t>
            </w:r>
          </w:p>
          <w:p w:rsidR="00000000" w:rsidDel="00000000" w:rsidP="00000000" w:rsidRDefault="00000000" w:rsidRPr="00000000" w14:paraId="00000020">
            <w:pPr>
              <w:spacing w:after="0" w:lineRule="auto"/>
              <w:ind w:left="240" w:firstLine="0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Hiden live location || location</w:t>
            </w:r>
          </w:p>
          <w:p w:rsidR="00000000" w:rsidDel="00000000" w:rsidP="00000000" w:rsidRDefault="00000000" w:rsidRPr="00000000" w14:paraId="00000021">
            <w:pPr>
              <w:spacing w:after="0" w:lineRule="auto"/>
              <w:ind w:left="24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Hiden GPS info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c1c7cd" w:space="0" w:sz="8" w:val="single"/>
            </w:tcBorders>
            <w:tcMar>
              <w:top w:w="75.0" w:type="dxa"/>
              <w:left w:w="120.0" w:type="dxa"/>
              <w:bottom w:w="75.0" w:type="dxa"/>
              <w:right w:w="120.0" w:type="dxa"/>
            </w:tcMar>
          </w:tcPr>
          <w:p w:rsidR="00000000" w:rsidDel="00000000" w:rsidP="00000000" w:rsidRDefault="00000000" w:rsidRPr="00000000" w14:paraId="00000022">
            <w:pPr>
              <w:spacing w:after="0" w:lineRule="auto"/>
              <w:ind w:left="240" w:firstLine="0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cd" w:space="0" w:sz="8" w:val="single"/>
              <w:left w:color="c1c7cd" w:space="0" w:sz="8" w:val="single"/>
            </w:tcBorders>
            <w:tcMar>
              <w:top w:w="75.0" w:type="dxa"/>
              <w:left w:w="120.0" w:type="dxa"/>
              <w:bottom w:w="75.0" w:type="dxa"/>
              <w:right w:w="120.0" w:type="dxa"/>
            </w:tcMar>
          </w:tcPr>
          <w:p w:rsidR="00000000" w:rsidDel="00000000" w:rsidP="00000000" w:rsidRDefault="00000000" w:rsidRPr="00000000" w14:paraId="00000023">
            <w:pPr>
              <w:spacing w:after="0" w:lineRule="auto"/>
              <w:ind w:left="240" w:firstLine="0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2022/07/22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cd" w:space="0" w:sz="8" w:val="single"/>
              <w:left w:color="c1c7cd" w:space="0" w:sz="8" w:val="single"/>
            </w:tcBorders>
            <w:tcMar>
              <w:top w:w="75.0" w:type="dxa"/>
              <w:left w:w="120.0" w:type="dxa"/>
              <w:bottom w:w="75.0" w:type="dxa"/>
              <w:right w:w="120.0" w:type="dxa"/>
            </w:tcMar>
          </w:tcPr>
          <w:p w:rsidR="00000000" w:rsidDel="00000000" w:rsidP="00000000" w:rsidRDefault="00000000" w:rsidRPr="00000000" w14:paraId="00000024">
            <w:pPr>
              <w:spacing w:after="0" w:lineRule="auto"/>
              <w:ind w:left="24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Double push chat</w:t>
            </w:r>
          </w:p>
          <w:p w:rsidR="00000000" w:rsidDel="00000000" w:rsidP="00000000" w:rsidRDefault="00000000" w:rsidRPr="00000000" w14:paraId="00000025">
            <w:pPr>
              <w:spacing w:after="0" w:lineRule="auto"/>
              <w:ind w:left="24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Show Error description</w:t>
            </w:r>
          </w:p>
        </w:tc>
      </w:tr>
    </w:tbl>
    <w:p w:rsidR="00000000" w:rsidDel="00000000" w:rsidP="00000000" w:rsidRDefault="00000000" w:rsidRPr="00000000" w14:paraId="00000026">
      <w:pPr>
        <w:spacing w:after="0" w:lineRule="auto"/>
        <w:ind w:left="1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ind w:left="1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spacing w:after="0" w:lineRule="auto"/>
        <w:ind w:left="120" w:firstLine="0"/>
        <w:rPr/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Pre Requisites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3"/>
        </w:numPr>
        <w:spacing w:after="0" w:lineRule="auto"/>
        <w:ind w:left="1560" w:hanging="360"/>
        <w:rPr/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Xcode  13.2.1 (13C100) (exactly version)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3"/>
        </w:numPr>
        <w:spacing w:after="0" w:lineRule="auto"/>
        <w:ind w:left="1560" w:hanging="360"/>
        <w:rPr/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iOS 10.0 or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3"/>
        </w:numPr>
        <w:spacing w:after="0" w:lineRule="auto"/>
        <w:ind w:left="1560" w:hanging="360"/>
        <w:rPr/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Swift version 5 (exactly version)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3"/>
        </w:numPr>
        <w:spacing w:after="0" w:lineRule="auto"/>
        <w:ind w:left="1560" w:hanging="360"/>
        <w:rPr/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Support bitcode: 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3"/>
        </w:numPr>
        <w:spacing w:after="0" w:lineRule="auto"/>
        <w:ind w:left="1560" w:hanging="360"/>
        <w:rPr/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Support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13"/>
        </w:numPr>
        <w:spacing w:after="0" w:lineRule="auto"/>
        <w:ind w:left="2160" w:hanging="360"/>
        <w:rPr/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Push notifications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13"/>
        </w:numPr>
        <w:spacing w:after="0" w:lineRule="auto"/>
        <w:ind w:left="2160" w:hanging="360"/>
        <w:rPr/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Apps groups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13"/>
        </w:numPr>
        <w:spacing w:after="0" w:lineRule="auto"/>
        <w:ind w:left="2160" w:hanging="360"/>
        <w:rPr/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Associated domains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13"/>
        </w:numPr>
        <w:spacing w:after="0" w:lineRule="auto"/>
        <w:ind w:left="2160" w:hanging="360"/>
        <w:rPr/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Background modes: Audio, Location updates, Voice over IP, Background fetch, Remote notifications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13"/>
        </w:numPr>
        <w:spacing w:after="0" w:lineRule="auto"/>
        <w:ind w:left="2160" w:hanging="360"/>
        <w:rPr/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I-cloud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13"/>
        </w:numPr>
        <w:spacing w:after="0" w:lineRule="auto"/>
        <w:ind w:left="2160" w:hanging="360"/>
        <w:rPr/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Keychains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13"/>
        </w:numPr>
        <w:spacing w:after="0" w:lineRule="auto"/>
        <w:ind w:left="2160" w:hanging="360"/>
        <w:rPr/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Notification extension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13"/>
        </w:numPr>
        <w:spacing w:after="0" w:lineRule="auto"/>
        <w:ind w:left="2160" w:hanging="360"/>
        <w:rPr/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Sharing extension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ind w:left="120" w:firstLine="0"/>
        <w:rPr/>
      </w:pPr>
      <w:r w:rsidDel="00000000" w:rsidR="00000000" w:rsidRPr="00000000">
        <w:rPr/>
        <w:drawing>
          <wp:inline distB="0" distT="0" distL="0" distR="0">
            <wp:extent cx="5943598" cy="395558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8" cy="3955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spacing w:after="0" w:lineRule="auto"/>
        <w:ind w:left="120" w:firstLine="0"/>
        <w:rPr/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1. Add DLink SDK to your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4"/>
        </w:numPr>
        <w:spacing w:after="0" w:lineRule="auto"/>
        <w:ind w:left="960" w:hanging="360"/>
        <w:rPr/>
      </w:pP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 Using Cocoapods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ind w:left="120" w:firstLine="480"/>
        <w:rPr/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Integrate Cocoapods </w:t>
      </w:r>
      <w:hyperlink r:id="rId8">
        <w:r w:rsidDel="00000000" w:rsidR="00000000" w:rsidRPr="00000000">
          <w:rPr>
            <w:rFonts w:ascii="Cambria" w:cs="Cambria" w:eastAsia="Cambria" w:hAnsi="Cambria"/>
            <w:color w:val="0000ff"/>
            <w:u w:val="single"/>
            <w:rtl w:val="0"/>
          </w:rPr>
          <w:t xml:space="preserve">https://guides.cocoapods.org/using/using-cocoapods.html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ind w:left="1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ind w:left="120" w:firstLine="480"/>
        <w:rPr>
          <w:rFonts w:ascii="Cambria" w:cs="Cambria" w:eastAsia="Cambria" w:hAnsi="Cambria"/>
          <w:b w:val="1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//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Edit Pod file</w:t>
      </w:r>
    </w:p>
    <w:p w:rsidR="00000000" w:rsidDel="00000000" w:rsidP="00000000" w:rsidRDefault="00000000" w:rsidRPr="00000000" w14:paraId="0000003C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def rx_swift_pods</w:t>
      </w:r>
    </w:p>
    <w:p w:rsidR="00000000" w:rsidDel="00000000" w:rsidP="00000000" w:rsidRDefault="00000000" w:rsidRPr="00000000" w14:paraId="0000003D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pod 'RxSwift', '~&gt; 6.2.0'</w:t>
      </w:r>
    </w:p>
    <w:p w:rsidR="00000000" w:rsidDel="00000000" w:rsidP="00000000" w:rsidRDefault="00000000" w:rsidRPr="00000000" w14:paraId="0000003E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pod 'RxCocoa', '~&gt; 6.2.0'</w:t>
      </w:r>
    </w:p>
    <w:p w:rsidR="00000000" w:rsidDel="00000000" w:rsidP="00000000" w:rsidRDefault="00000000" w:rsidRPr="00000000" w14:paraId="0000003F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pod 'XCoordinator', '~&gt; 2.0'</w:t>
      </w:r>
    </w:p>
    <w:p w:rsidR="00000000" w:rsidDel="00000000" w:rsidP="00000000" w:rsidRDefault="00000000" w:rsidRPr="00000000" w14:paraId="00000040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pod 'RxGesture', '~&gt; 4.0.2'</w:t>
      </w:r>
    </w:p>
    <w:p w:rsidR="00000000" w:rsidDel="00000000" w:rsidP="00000000" w:rsidRDefault="00000000" w:rsidRPr="00000000" w14:paraId="00000041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pod 'RxRelay', '~&gt; 6.2.0'</w:t>
      </w:r>
    </w:p>
    <w:p w:rsidR="00000000" w:rsidDel="00000000" w:rsidP="00000000" w:rsidRDefault="00000000" w:rsidRPr="00000000" w14:paraId="00000042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end</w:t>
      </w:r>
    </w:p>
    <w:p w:rsidR="00000000" w:rsidDel="00000000" w:rsidP="00000000" w:rsidRDefault="00000000" w:rsidRPr="00000000" w14:paraId="00000043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def rx_swift_noti_pods</w:t>
      </w:r>
    </w:p>
    <w:p w:rsidR="00000000" w:rsidDel="00000000" w:rsidP="00000000" w:rsidRDefault="00000000" w:rsidRPr="00000000" w14:paraId="00000045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pod 'RxSwift', '~&gt; 6.2.0'</w:t>
      </w:r>
    </w:p>
    <w:p w:rsidR="00000000" w:rsidDel="00000000" w:rsidP="00000000" w:rsidRDefault="00000000" w:rsidRPr="00000000" w14:paraId="00000046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pod 'RxCocoa', '~&gt; 6.2.0'</w:t>
      </w:r>
    </w:p>
    <w:p w:rsidR="00000000" w:rsidDel="00000000" w:rsidP="00000000" w:rsidRDefault="00000000" w:rsidRPr="00000000" w14:paraId="00000047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pod 'RxRelay', '~&gt; 6.2.0'</w:t>
      </w:r>
    </w:p>
    <w:p w:rsidR="00000000" w:rsidDel="00000000" w:rsidP="00000000" w:rsidRDefault="00000000" w:rsidRPr="00000000" w14:paraId="00000048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end</w:t>
      </w:r>
    </w:p>
    <w:p w:rsidR="00000000" w:rsidDel="00000000" w:rsidP="00000000" w:rsidRDefault="00000000" w:rsidRPr="00000000" w14:paraId="00000049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def database_pods</w:t>
      </w:r>
    </w:p>
    <w:p w:rsidR="00000000" w:rsidDel="00000000" w:rsidP="00000000" w:rsidRDefault="00000000" w:rsidRPr="00000000" w14:paraId="0000004B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pod 'RealmSwift', '10.12.0'</w:t>
      </w:r>
    </w:p>
    <w:p w:rsidR="00000000" w:rsidDel="00000000" w:rsidP="00000000" w:rsidRDefault="00000000" w:rsidRPr="00000000" w14:paraId="0000004C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end</w:t>
      </w:r>
    </w:p>
    <w:p w:rsidR="00000000" w:rsidDel="00000000" w:rsidP="00000000" w:rsidRDefault="00000000" w:rsidRPr="00000000" w14:paraId="0000004D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def language_pods</w:t>
      </w:r>
    </w:p>
    <w:p w:rsidR="00000000" w:rsidDel="00000000" w:rsidP="00000000" w:rsidRDefault="00000000" w:rsidRPr="00000000" w14:paraId="0000004F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pod 'Localize-Swift', :git =&gt; 'https://github.com/Netacom-NetAlo/Localize-iOS'</w:t>
      </w:r>
    </w:p>
    <w:p w:rsidR="00000000" w:rsidDel="00000000" w:rsidP="00000000" w:rsidRDefault="00000000" w:rsidRPr="00000000" w14:paraId="00000050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end</w:t>
      </w:r>
    </w:p>
    <w:p w:rsidR="00000000" w:rsidDel="00000000" w:rsidP="00000000" w:rsidRDefault="00000000" w:rsidRPr="00000000" w14:paraId="00000051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def netalo_pods</w:t>
      </w:r>
    </w:p>
    <w:bookmarkStart w:colFirst="0" w:colLast="0" w:name="bookmark=id.1fob9te" w:id="2"/>
    <w:bookmarkEnd w:id="2"/>
    <w:bookmarkStart w:colFirst="0" w:colLast="0" w:name="bookmark=id.3znysh7" w:id="3"/>
    <w:bookmarkEnd w:id="3"/>
    <w:p w:rsidR="00000000" w:rsidDel="00000000" w:rsidP="00000000" w:rsidRDefault="00000000" w:rsidRPr="00000000" w14:paraId="00000053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#switch 1 or 2</w:t>
      </w:r>
    </w:p>
    <w:p w:rsidR="00000000" w:rsidDel="00000000" w:rsidP="00000000" w:rsidRDefault="00000000" w:rsidRPr="00000000" w14:paraId="00000054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#  pod 'NetacomSDKs', :git =&gt; 'http://github.com/Netacom-NetAlo/NetaloSDKs-iOS', branch: </w:t>
      </w:r>
      <w:bookmarkStart w:colFirst="0" w:colLast="0" w:name="bookmark=id.2et92p0" w:id="4"/>
      <w:bookmarkEnd w:id="4"/>
      <w:bookmarkStart w:colFirst="0" w:colLast="0" w:name="bookmark=id.tyjcwt" w:id="5"/>
      <w:bookmarkEnd w:id="5"/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'YOUR-BRANCH-SIMULATOR'</w:t>
      </w:r>
    </w:p>
    <w:p w:rsidR="00000000" w:rsidDel="00000000" w:rsidP="00000000" w:rsidRDefault="00000000" w:rsidRPr="00000000" w14:paraId="00000055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pod 'NetacomSDKs', :git =&gt; 'https://github.com/Netacom-NetAlo/NetaloSDKs-iOS', branch: 'YOUR-BRANCH'</w:t>
      </w:r>
    </w:p>
    <w:p w:rsidR="00000000" w:rsidDel="00000000" w:rsidP="00000000" w:rsidRDefault="00000000" w:rsidRPr="00000000" w14:paraId="00000056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noti_netalo_pods</w:t>
      </w:r>
    </w:p>
    <w:p w:rsidR="00000000" w:rsidDel="00000000" w:rsidP="00000000" w:rsidRDefault="00000000" w:rsidRPr="00000000" w14:paraId="00000057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end</w:t>
      </w:r>
    </w:p>
    <w:p w:rsidR="00000000" w:rsidDel="00000000" w:rsidP="00000000" w:rsidRDefault="00000000" w:rsidRPr="00000000" w14:paraId="00000058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def noti_netalo_pods</w:t>
      </w:r>
    </w:p>
    <w:p w:rsidR="00000000" w:rsidDel="00000000" w:rsidP="00000000" w:rsidRDefault="00000000" w:rsidRPr="00000000" w14:paraId="0000005A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#switch 1 or 2</w:t>
      </w:r>
    </w:p>
    <w:p w:rsidR="00000000" w:rsidDel="00000000" w:rsidP="00000000" w:rsidRDefault="00000000" w:rsidRPr="00000000" w14:paraId="0000005B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#  pod 'NotificationSDK', :git =&gt; 'https://github.com/Netacom-NetAlo/NotiSDKs-iOS', branch: 'YOUR-BRANCH-SIMULATOR'</w:t>
      </w:r>
    </w:p>
    <w:bookmarkStart w:colFirst="0" w:colLast="0" w:name="bookmark=id.3dy6vkm" w:id="6"/>
    <w:bookmarkEnd w:id="6"/>
    <w:bookmarkStart w:colFirst="0" w:colLast="0" w:name="bookmark=id.1t3h5sf" w:id="7"/>
    <w:bookmarkEnd w:id="7"/>
    <w:p w:rsidR="00000000" w:rsidDel="00000000" w:rsidP="00000000" w:rsidRDefault="00000000" w:rsidRPr="00000000" w14:paraId="0000005C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pod 'NotificationSDK', :git =&gt; 'https://github.com/Netacom-NetAlo/NotiSDKs-iOS', branch: 'YOUR-BRANCH'</w:t>
      </w:r>
    </w:p>
    <w:p w:rsidR="00000000" w:rsidDel="00000000" w:rsidP="00000000" w:rsidRDefault="00000000" w:rsidRPr="00000000" w14:paraId="0000005D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end</w:t>
      </w:r>
    </w:p>
    <w:p w:rsidR="00000000" w:rsidDel="00000000" w:rsidP="00000000" w:rsidRDefault="00000000" w:rsidRPr="00000000" w14:paraId="0000005E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def support_noti_pods</w:t>
      </w:r>
    </w:p>
    <w:p w:rsidR="00000000" w:rsidDel="00000000" w:rsidP="00000000" w:rsidRDefault="00000000" w:rsidRPr="00000000" w14:paraId="00000060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pod 'ZIPFoundation', '~&gt; 0.9'</w:t>
      </w:r>
    </w:p>
    <w:p w:rsidR="00000000" w:rsidDel="00000000" w:rsidP="00000000" w:rsidRDefault="00000000" w:rsidRPr="00000000" w14:paraId="00000061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pod 'JitsiMeetSDK', git: 'https://github.com/Netacom-NetAlo/JitsiSDK-iOS.git', branch: 'dev_1.2'</w:t>
      </w:r>
    </w:p>
    <w:p w:rsidR="00000000" w:rsidDel="00000000" w:rsidP="00000000" w:rsidRDefault="00000000" w:rsidRPr="00000000" w14:paraId="00000062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end</w:t>
      </w:r>
    </w:p>
    <w:p w:rsidR="00000000" w:rsidDel="00000000" w:rsidP="00000000" w:rsidRDefault="00000000" w:rsidRPr="00000000" w14:paraId="00000063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def common_pods</w:t>
      </w:r>
    </w:p>
    <w:p w:rsidR="00000000" w:rsidDel="00000000" w:rsidP="00000000" w:rsidRDefault="00000000" w:rsidRPr="00000000" w14:paraId="00000065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pod 'MessageKit', :git =&gt; 'https://github.com/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Netacom-NetAlo/Messagekit-iOS'</w:t>
      </w:r>
    </w:p>
    <w:p w:rsidR="00000000" w:rsidDel="00000000" w:rsidP="00000000" w:rsidRDefault="00000000" w:rsidRPr="00000000" w14:paraId="00000066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pod 'SwiftLinkPreview', :git =&gt; 'https://github.com/Netacom-NetAlo/SwiftLinkPreview', branch: 'dev_1.0'</w:t>
      </w:r>
    </w:p>
    <w:p w:rsidR="00000000" w:rsidDel="00000000" w:rsidP="00000000" w:rsidRDefault="00000000" w:rsidRPr="00000000" w14:paraId="00000067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pod 'Kingfisher', '6.1.1'</w:t>
      </w:r>
    </w:p>
    <w:p w:rsidR="00000000" w:rsidDel="00000000" w:rsidP="00000000" w:rsidRDefault="00000000" w:rsidRPr="00000000" w14:paraId="00000068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support_noti_pods</w:t>
      </w:r>
    </w:p>
    <w:p w:rsidR="00000000" w:rsidDel="00000000" w:rsidP="00000000" w:rsidRDefault="00000000" w:rsidRPr="00000000" w14:paraId="00000069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end</w:t>
      </w:r>
    </w:p>
    <w:p w:rsidR="00000000" w:rsidDel="00000000" w:rsidP="00000000" w:rsidRDefault="00000000" w:rsidRPr="00000000" w14:paraId="0000006A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def tracking_pods</w:t>
      </w:r>
    </w:p>
    <w:p w:rsidR="00000000" w:rsidDel="00000000" w:rsidP="00000000" w:rsidRDefault="00000000" w:rsidRPr="00000000" w14:paraId="0000006C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pod 'Firebase/Analytics', '6.21.0'</w:t>
      </w:r>
    </w:p>
    <w:p w:rsidR="00000000" w:rsidDel="00000000" w:rsidP="00000000" w:rsidRDefault="00000000" w:rsidRPr="00000000" w14:paraId="0000006D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pod 'Firebase/Crashlytics', '6.21.0'</w:t>
      </w:r>
    </w:p>
    <w:p w:rsidR="00000000" w:rsidDel="00000000" w:rsidP="00000000" w:rsidRDefault="00000000" w:rsidRPr="00000000" w14:paraId="0000006E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pod 'FBSDKCoreKit', '8.2.0'</w:t>
      </w:r>
    </w:p>
    <w:p w:rsidR="00000000" w:rsidDel="00000000" w:rsidP="00000000" w:rsidRDefault="00000000" w:rsidRPr="00000000" w14:paraId="0000006F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pod 'AppsFlyerFramework', '5.2.0'</w:t>
      </w:r>
    </w:p>
    <w:p w:rsidR="00000000" w:rsidDel="00000000" w:rsidP="00000000" w:rsidRDefault="00000000" w:rsidRPr="00000000" w14:paraId="00000070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pod 'Sentry', :git =&gt; 'https://github.com/getsentry/sentry-cocoa.git', :tag =&gt; "4.3.1"</w:t>
      </w:r>
    </w:p>
    <w:p w:rsidR="00000000" w:rsidDel="00000000" w:rsidP="00000000" w:rsidRDefault="00000000" w:rsidRPr="00000000" w14:paraId="00000071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end</w:t>
      </w:r>
    </w:p>
    <w:p w:rsidR="00000000" w:rsidDel="00000000" w:rsidP="00000000" w:rsidRDefault="00000000" w:rsidRPr="00000000" w14:paraId="00000072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def secret_pods</w:t>
      </w:r>
    </w:p>
    <w:p w:rsidR="00000000" w:rsidDel="00000000" w:rsidP="00000000" w:rsidRDefault="00000000" w:rsidRPr="00000000" w14:paraId="00000074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pod 'SignalCoreKit', git: 'https://github.com/signalapp/SignalCoreKit.git', :commit =&gt; 'eea6884e55261bf157ad6054c72c3c51d7788d4c'</w:t>
      </w:r>
    </w:p>
    <w:p w:rsidR="00000000" w:rsidDel="00000000" w:rsidP="00000000" w:rsidRDefault="00000000" w:rsidRPr="00000000" w14:paraId="00000075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pod 'AxolotlKit', git: 'https://github.com/signalapp/SignalProtocolKit.git', branch: 'master'</w:t>
      </w:r>
    </w:p>
    <w:p w:rsidR="00000000" w:rsidDel="00000000" w:rsidP="00000000" w:rsidRDefault="00000000" w:rsidRPr="00000000" w14:paraId="00000076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pod 'HKDFKit', git: 'https://github.com/signalapp/HKDFKit.git'</w:t>
      </w:r>
    </w:p>
    <w:p w:rsidR="00000000" w:rsidDel="00000000" w:rsidP="00000000" w:rsidRDefault="00000000" w:rsidRPr="00000000" w14:paraId="00000077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pod 'Curve25519Kit', git: 'https://github.com/signalapp/Curve25519Kit'</w:t>
      </w:r>
    </w:p>
    <w:p w:rsidR="00000000" w:rsidDel="00000000" w:rsidP="00000000" w:rsidRDefault="00000000" w:rsidRPr="00000000" w14:paraId="00000078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pod 'GRKOpenSSLFramework', git: 'https://github.com/signalapp/GRKOpenSSLFramework', branch: 'mkirk/1.0.2t'</w:t>
      </w:r>
    </w:p>
    <w:p w:rsidR="00000000" w:rsidDel="00000000" w:rsidP="00000000" w:rsidRDefault="00000000" w:rsidRPr="00000000" w14:paraId="00000079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end</w:t>
      </w:r>
    </w:p>
    <w:p w:rsidR="00000000" w:rsidDel="00000000" w:rsidP="00000000" w:rsidRDefault="00000000" w:rsidRPr="00000000" w14:paraId="0000007A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def socket_pods</w:t>
      </w:r>
    </w:p>
    <w:p w:rsidR="00000000" w:rsidDel="00000000" w:rsidP="00000000" w:rsidRDefault="00000000" w:rsidRPr="00000000" w14:paraId="0000007C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pod 'Socket.IO-Client-Swift', '14.0.0'</w:t>
      </w:r>
    </w:p>
    <w:p w:rsidR="00000000" w:rsidDel="00000000" w:rsidP="00000000" w:rsidRDefault="00000000" w:rsidRPr="00000000" w14:paraId="0000007D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end</w:t>
      </w:r>
    </w:p>
    <w:p w:rsidR="00000000" w:rsidDel="00000000" w:rsidP="00000000" w:rsidRDefault="00000000" w:rsidRPr="00000000" w14:paraId="0000007E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def testing_pods</w:t>
      </w:r>
    </w:p>
    <w:p w:rsidR="00000000" w:rsidDel="00000000" w:rsidP="00000000" w:rsidRDefault="00000000" w:rsidRPr="00000000" w14:paraId="00000080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#    pod 'Quick', '~&gt; 1.0'</w:t>
      </w:r>
    </w:p>
    <w:p w:rsidR="00000000" w:rsidDel="00000000" w:rsidP="00000000" w:rsidRDefault="00000000" w:rsidRPr="00000000" w14:paraId="00000081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#    pod 'Nimble', '~&gt; 7.0'</w:t>
      </w:r>
    </w:p>
    <w:p w:rsidR="00000000" w:rsidDel="00000000" w:rsidP="00000000" w:rsidRDefault="00000000" w:rsidRPr="00000000" w14:paraId="00000082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end</w:t>
      </w:r>
    </w:p>
    <w:p w:rsidR="00000000" w:rsidDel="00000000" w:rsidP="00000000" w:rsidRDefault="00000000" w:rsidRPr="00000000" w14:paraId="00000083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def resolver</w:t>
      </w:r>
    </w:p>
    <w:p w:rsidR="00000000" w:rsidDel="00000000" w:rsidP="00000000" w:rsidRDefault="00000000" w:rsidRPr="00000000" w14:paraId="00000085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pod 'Resolver', tag: '1.4.4', git: 'https://github.com/thanhphong-tran/Resolver'</w:t>
      </w:r>
    </w:p>
    <w:p w:rsidR="00000000" w:rsidDel="00000000" w:rsidP="00000000" w:rsidRDefault="00000000" w:rsidRPr="00000000" w14:paraId="00000086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end</w:t>
      </w:r>
    </w:p>
    <w:p w:rsidR="00000000" w:rsidDel="00000000" w:rsidP="00000000" w:rsidRDefault="00000000" w:rsidRPr="00000000" w14:paraId="00000087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def component_pods</w:t>
      </w:r>
    </w:p>
    <w:p w:rsidR="00000000" w:rsidDel="00000000" w:rsidP="00000000" w:rsidRDefault="00000000" w:rsidRPr="00000000" w14:paraId="00000089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pod 'Carbon', '~&gt; 1.0.0-rc.6'</w:t>
      </w:r>
    </w:p>
    <w:p w:rsidR="00000000" w:rsidDel="00000000" w:rsidP="00000000" w:rsidRDefault="00000000" w:rsidRPr="00000000" w14:paraId="0000008A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pod 'Kingfisher', '6.1.1'</w:t>
      </w:r>
    </w:p>
    <w:p w:rsidR="00000000" w:rsidDel="00000000" w:rsidP="00000000" w:rsidRDefault="00000000" w:rsidRPr="00000000" w14:paraId="0000008B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end</w:t>
      </w:r>
    </w:p>
    <w:p w:rsidR="00000000" w:rsidDel="00000000" w:rsidP="00000000" w:rsidRDefault="00000000" w:rsidRPr="00000000" w14:paraId="0000008C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def gif_pods</w:t>
      </w:r>
    </w:p>
    <w:p w:rsidR="00000000" w:rsidDel="00000000" w:rsidP="00000000" w:rsidRDefault="00000000" w:rsidRPr="00000000" w14:paraId="0000008E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pod 'lottie-ios', '3.2.3'</w:t>
      </w:r>
    </w:p>
    <w:p w:rsidR="00000000" w:rsidDel="00000000" w:rsidP="00000000" w:rsidRDefault="00000000" w:rsidRPr="00000000" w14:paraId="0000008F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end</w:t>
      </w:r>
    </w:p>
    <w:p w:rsidR="00000000" w:rsidDel="00000000" w:rsidP="00000000" w:rsidRDefault="00000000" w:rsidRPr="00000000" w14:paraId="00000090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# ======================================TARGET PODS==========================================</w:t>
      </w:r>
    </w:p>
    <w:p w:rsidR="00000000" w:rsidDel="00000000" w:rsidP="00000000" w:rsidRDefault="00000000" w:rsidRPr="00000000" w14:paraId="00000092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def app_pods</w:t>
      </w:r>
    </w:p>
    <w:p w:rsidR="00000000" w:rsidDel="00000000" w:rsidP="00000000" w:rsidRDefault="00000000" w:rsidRPr="00000000" w14:paraId="00000093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resolver</w:t>
      </w:r>
    </w:p>
    <w:p w:rsidR="00000000" w:rsidDel="00000000" w:rsidP="00000000" w:rsidRDefault="00000000" w:rsidRPr="00000000" w14:paraId="00000094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rx_swift_pods</w:t>
      </w:r>
    </w:p>
    <w:p w:rsidR="00000000" w:rsidDel="00000000" w:rsidP="00000000" w:rsidRDefault="00000000" w:rsidRPr="00000000" w14:paraId="00000095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component_pods</w:t>
      </w:r>
    </w:p>
    <w:p w:rsidR="00000000" w:rsidDel="00000000" w:rsidP="00000000" w:rsidRDefault="00000000" w:rsidRPr="00000000" w14:paraId="00000096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secret_pods</w:t>
      </w:r>
    </w:p>
    <w:p w:rsidR="00000000" w:rsidDel="00000000" w:rsidP="00000000" w:rsidRDefault="00000000" w:rsidRPr="00000000" w14:paraId="00000097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database_pods</w:t>
      </w:r>
    </w:p>
    <w:p w:rsidR="00000000" w:rsidDel="00000000" w:rsidP="00000000" w:rsidRDefault="00000000" w:rsidRPr="00000000" w14:paraId="00000098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language_pods</w:t>
      </w:r>
    </w:p>
    <w:p w:rsidR="00000000" w:rsidDel="00000000" w:rsidP="00000000" w:rsidRDefault="00000000" w:rsidRPr="00000000" w14:paraId="00000099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tracking_pods</w:t>
      </w:r>
    </w:p>
    <w:p w:rsidR="00000000" w:rsidDel="00000000" w:rsidP="00000000" w:rsidRDefault="00000000" w:rsidRPr="00000000" w14:paraId="0000009A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socket_pods</w:t>
      </w:r>
    </w:p>
    <w:p w:rsidR="00000000" w:rsidDel="00000000" w:rsidP="00000000" w:rsidRDefault="00000000" w:rsidRPr="00000000" w14:paraId="0000009B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common_pods</w:t>
      </w:r>
    </w:p>
    <w:p w:rsidR="00000000" w:rsidDel="00000000" w:rsidP="00000000" w:rsidRDefault="00000000" w:rsidRPr="00000000" w14:paraId="0000009C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netalo_pods</w:t>
      </w:r>
    </w:p>
    <w:p w:rsidR="00000000" w:rsidDel="00000000" w:rsidP="00000000" w:rsidRDefault="00000000" w:rsidRPr="00000000" w14:paraId="0000009D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gif_pods</w:t>
      </w:r>
    </w:p>
    <w:p w:rsidR="00000000" w:rsidDel="00000000" w:rsidP="00000000" w:rsidRDefault="00000000" w:rsidRPr="00000000" w14:paraId="0000009E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end</w:t>
      </w:r>
    </w:p>
    <w:p w:rsidR="00000000" w:rsidDel="00000000" w:rsidP="00000000" w:rsidRDefault="00000000" w:rsidRPr="00000000" w14:paraId="0000009F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target 'VNDirectSDKDemo' do</w:t>
      </w:r>
    </w:p>
    <w:p w:rsidR="00000000" w:rsidDel="00000000" w:rsidP="00000000" w:rsidRDefault="00000000" w:rsidRPr="00000000" w14:paraId="000000A1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app_pods</w:t>
      </w:r>
    </w:p>
    <w:p w:rsidR="00000000" w:rsidDel="00000000" w:rsidP="00000000" w:rsidRDefault="00000000" w:rsidRPr="00000000" w14:paraId="000000A2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end</w:t>
      </w:r>
    </w:p>
    <w:p w:rsidR="00000000" w:rsidDel="00000000" w:rsidP="00000000" w:rsidRDefault="00000000" w:rsidRPr="00000000" w14:paraId="000000A3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# ============================Notification Extension================================</w:t>
      </w:r>
    </w:p>
    <w:p w:rsidR="00000000" w:rsidDel="00000000" w:rsidP="00000000" w:rsidRDefault="00000000" w:rsidRPr="00000000" w14:paraId="000000A5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def app_notification_pods</w:t>
      </w:r>
    </w:p>
    <w:p w:rsidR="00000000" w:rsidDel="00000000" w:rsidP="00000000" w:rsidRDefault="00000000" w:rsidRPr="00000000" w14:paraId="000000A6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database_pods</w:t>
      </w:r>
    </w:p>
    <w:p w:rsidR="00000000" w:rsidDel="00000000" w:rsidP="00000000" w:rsidRDefault="00000000" w:rsidRPr="00000000" w14:paraId="000000A7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rx_swift_noti_pods</w:t>
      </w:r>
    </w:p>
    <w:p w:rsidR="00000000" w:rsidDel="00000000" w:rsidP="00000000" w:rsidRDefault="00000000" w:rsidRPr="00000000" w14:paraId="000000A8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resolver</w:t>
      </w:r>
    </w:p>
    <w:p w:rsidR="00000000" w:rsidDel="00000000" w:rsidP="00000000" w:rsidRDefault="00000000" w:rsidRPr="00000000" w14:paraId="000000A9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noti_netalo_pods</w:t>
      </w:r>
    </w:p>
    <w:p w:rsidR="00000000" w:rsidDel="00000000" w:rsidP="00000000" w:rsidRDefault="00000000" w:rsidRPr="00000000" w14:paraId="000000AA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secret_pods</w:t>
      </w:r>
    </w:p>
    <w:p w:rsidR="00000000" w:rsidDel="00000000" w:rsidP="00000000" w:rsidRDefault="00000000" w:rsidRPr="00000000" w14:paraId="000000AB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socket_pods</w:t>
      </w:r>
    </w:p>
    <w:p w:rsidR="00000000" w:rsidDel="00000000" w:rsidP="00000000" w:rsidRDefault="00000000" w:rsidRPr="00000000" w14:paraId="000000AC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language_pods</w:t>
      </w:r>
    </w:p>
    <w:p w:rsidR="00000000" w:rsidDel="00000000" w:rsidP="00000000" w:rsidRDefault="00000000" w:rsidRPr="00000000" w14:paraId="000000AD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support_noti_pods</w:t>
      </w:r>
    </w:p>
    <w:p w:rsidR="00000000" w:rsidDel="00000000" w:rsidP="00000000" w:rsidRDefault="00000000" w:rsidRPr="00000000" w14:paraId="000000AE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end</w:t>
      </w:r>
    </w:p>
    <w:p w:rsidR="00000000" w:rsidDel="00000000" w:rsidP="00000000" w:rsidRDefault="00000000" w:rsidRPr="00000000" w14:paraId="000000AF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target 'NotificationExtension' do</w:t>
      </w:r>
    </w:p>
    <w:p w:rsidR="00000000" w:rsidDel="00000000" w:rsidP="00000000" w:rsidRDefault="00000000" w:rsidRPr="00000000" w14:paraId="000000B1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app_notification_pods</w:t>
      </w:r>
    </w:p>
    <w:p w:rsidR="00000000" w:rsidDel="00000000" w:rsidP="00000000" w:rsidRDefault="00000000" w:rsidRPr="00000000" w14:paraId="000000B2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end</w:t>
      </w:r>
    </w:p>
    <w:p w:rsidR="00000000" w:rsidDel="00000000" w:rsidP="00000000" w:rsidRDefault="00000000" w:rsidRPr="00000000" w14:paraId="000000B3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# ============================Share Extension=======================================</w:t>
      </w:r>
    </w:p>
    <w:p w:rsidR="00000000" w:rsidDel="00000000" w:rsidP="00000000" w:rsidRDefault="00000000" w:rsidRPr="00000000" w14:paraId="000000B5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# Disable Bitcode because of JitsiMeetSDK</w:t>
      </w:r>
    </w:p>
    <w:p w:rsidR="00000000" w:rsidDel="00000000" w:rsidP="00000000" w:rsidRDefault="00000000" w:rsidRPr="00000000" w14:paraId="000000B9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post_install do |installer|</w:t>
      </w:r>
    </w:p>
    <w:p w:rsidR="00000000" w:rsidDel="00000000" w:rsidP="00000000" w:rsidRDefault="00000000" w:rsidRPr="00000000" w14:paraId="000000BA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installer.pods_project.targets.each do |target|</w:t>
      </w:r>
    </w:p>
    <w:p w:rsidR="00000000" w:rsidDel="00000000" w:rsidP="00000000" w:rsidRDefault="00000000" w:rsidRPr="00000000" w14:paraId="000000BB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target.build_configurations.each do |config|</w:t>
      </w:r>
    </w:p>
    <w:p w:rsidR="00000000" w:rsidDel="00000000" w:rsidP="00000000" w:rsidRDefault="00000000" w:rsidRPr="00000000" w14:paraId="000000BC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config.build_settings['ENABLE_BITCODE'] = 'NO'</w:t>
      </w:r>
    </w:p>
    <w:p w:rsidR="00000000" w:rsidDel="00000000" w:rsidP="00000000" w:rsidRDefault="00000000" w:rsidRPr="00000000" w14:paraId="000000BD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config.build_settings['ARCHS'] = 'arm64 x86_64'</w:t>
      </w:r>
    </w:p>
    <w:p w:rsidR="00000000" w:rsidDel="00000000" w:rsidP="00000000" w:rsidRDefault="00000000" w:rsidRPr="00000000" w14:paraId="000000BE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end</w:t>
      </w:r>
    </w:p>
    <w:p w:rsidR="00000000" w:rsidDel="00000000" w:rsidP="00000000" w:rsidRDefault="00000000" w:rsidRPr="00000000" w14:paraId="000000BF">
      <w:pPr>
        <w:tabs>
          <w:tab w:val="left" w:pos="321"/>
        </w:tabs>
        <w:spacing w:after="0" w:line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end</w:t>
      </w:r>
    </w:p>
    <w:p w:rsidR="00000000" w:rsidDel="00000000" w:rsidP="00000000" w:rsidRDefault="00000000" w:rsidRPr="00000000" w14:paraId="000000C0">
      <w:pPr>
        <w:spacing w:after="0" w:lineRule="auto"/>
        <w:ind w:left="84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end</w:t>
      </w:r>
    </w:p>
    <w:p w:rsidR="00000000" w:rsidDel="00000000" w:rsidP="00000000" w:rsidRDefault="00000000" w:rsidRPr="00000000" w14:paraId="000000C1">
      <w:pPr>
        <w:spacing w:after="0" w:lineRule="auto"/>
        <w:ind w:left="1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C2">
      <w:pPr>
        <w:spacing w:after="0" w:lineRule="auto"/>
        <w:ind w:left="120" w:firstLine="0"/>
        <w:rPr/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Replace the YOUR-BRANCH in actual implement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Rule="auto"/>
        <w:ind w:left="120" w:firstLine="480"/>
        <w:rPr>
          <w:rFonts w:ascii="Cambria" w:cs="Cambria" w:eastAsia="Cambria" w:hAnsi="Cambria"/>
          <w:b w:val="1"/>
          <w:color w:val="000000"/>
        </w:rPr>
      </w:pPr>
      <w:r w:rsidDel="00000000" w:rsidR="00000000" w:rsidRPr="00000000">
        <w:rPr>
          <w:b w:val="1"/>
          <w:rtl w:val="0"/>
        </w:rPr>
        <w:t xml:space="preserve">//</w:t>
      </w: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 Info.plist</w:t>
      </w:r>
    </w:p>
    <w:p w:rsidR="00000000" w:rsidDel="00000000" w:rsidP="00000000" w:rsidRDefault="00000000" w:rsidRPr="00000000" w14:paraId="000000C5">
      <w:pPr>
        <w:spacing w:after="0" w:lineRule="auto"/>
        <w:ind w:left="720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Edit Info.plist File (See demo for more details)</w:t>
      </w:r>
    </w:p>
    <w:p w:rsidR="00000000" w:rsidDel="00000000" w:rsidP="00000000" w:rsidRDefault="00000000" w:rsidRPr="00000000" w14:paraId="000000C6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Rule="auto"/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rtl w:val="0"/>
        </w:rPr>
        <w:t xml:space="preserve">&lt;key&gt;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NSCameraUsageDescription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rtl w:val="0"/>
        </w:rPr>
        <w:t xml:space="preserve">&lt;/key&gt;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Rule="auto"/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rtl w:val="0"/>
        </w:rPr>
        <w:t xml:space="preserve">&lt;string&gt;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Sending photo and video call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rtl w:val="0"/>
        </w:rPr>
        <w:t xml:space="preserve">&lt;/string&gt;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Rule="auto"/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rtl w:val="0"/>
        </w:rPr>
        <w:t xml:space="preserve">&lt;key&gt;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NSContactsUsageDescription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rtl w:val="0"/>
        </w:rPr>
        <w:t xml:space="preserve">&lt;/key&gt;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Rule="auto"/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rtl w:val="0"/>
        </w:rPr>
        <w:t xml:space="preserve">&lt;string&gt;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NetAlo will continously upload your contacts to its heavily encrypted cloud servers to let you connect with your friends quickly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rtl w:val="0"/>
        </w:rPr>
        <w:t xml:space="preserve">&lt;/string&gt;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Rule="auto"/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rtl w:val="0"/>
        </w:rPr>
        <w:t xml:space="preserve">&lt;key&gt;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NSLocationAlwaysAndWhenInUseUsageDescription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rtl w:val="0"/>
        </w:rPr>
        <w:t xml:space="preserve">&lt;/key&gt;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Rule="auto"/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rtl w:val="0"/>
        </w:rPr>
        <w:t xml:space="preserve">&lt;string&gt;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If you’d like to share your Location with friends, DLink needs location access to use this feature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rtl w:val="0"/>
        </w:rPr>
        <w:t xml:space="preserve">&lt;/string&gt;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Rule="auto"/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rtl w:val="0"/>
        </w:rPr>
        <w:t xml:space="preserve">&lt;key&gt;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NSLocationAlwaysUsageDescription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rtl w:val="0"/>
        </w:rPr>
        <w:t xml:space="preserve">&lt;/key&gt;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Rule="auto"/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rtl w:val="0"/>
        </w:rPr>
        <w:t xml:space="preserve">&lt;string&gt;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If you’d like to share your Live Location with friends, DLink needs location access when the app is in background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rtl w:val="0"/>
        </w:rPr>
        <w:t xml:space="preserve">&lt;/string&gt;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Rule="auto"/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rtl w:val="0"/>
        </w:rPr>
        <w:t xml:space="preserve">&lt;key&gt;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NSLocationWhenInUseUsageDescription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rtl w:val="0"/>
        </w:rPr>
        <w:t xml:space="preserve">&lt;/key&gt;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Rule="auto"/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rtl w:val="0"/>
        </w:rPr>
        <w:t xml:space="preserve">&lt;string&gt;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If you’d like to share your Location with friends, DLink needs location access to use this feature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rtl w:val="0"/>
        </w:rPr>
        <w:t xml:space="preserve">&lt;/string&gt;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Rule="auto"/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rtl w:val="0"/>
        </w:rPr>
        <w:t xml:space="preserve">&lt;key&gt;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NSMicrophoneUsageDescription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rtl w:val="0"/>
        </w:rPr>
        <w:t xml:space="preserve">&lt;/key&gt;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Rule="auto"/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rtl w:val="0"/>
        </w:rPr>
        <w:t xml:space="preserve">&lt;string&gt;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Using voice call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rtl w:val="0"/>
        </w:rPr>
        <w:t xml:space="preserve">&lt;/string&gt;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Rule="auto"/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rtl w:val="0"/>
        </w:rPr>
        <w:t xml:space="preserve">&lt;key&gt;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NSPhotoLibraryUsageDescription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rtl w:val="0"/>
        </w:rPr>
        <w:t xml:space="preserve">&lt;/key&gt;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Rule="auto"/>
        <w:ind w:left="720" w:firstLine="0"/>
        <w:rPr>
          <w:rFonts w:ascii="Consolas" w:cs="Consolas" w:eastAsia="Consolas" w:hAnsi="Consolas"/>
          <w:b w:val="1"/>
          <w:color w:val="00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rtl w:val="0"/>
        </w:rPr>
        <w:t xml:space="preserve">&lt;string&gt;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Sending photo and updating your profile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rtl w:val="0"/>
        </w:rPr>
        <w:t xml:space="preserve">&lt;/string&gt;</w:t>
      </w:r>
    </w:p>
    <w:p w:rsidR="00000000" w:rsidDel="00000000" w:rsidP="00000000" w:rsidRDefault="00000000" w:rsidRPr="00000000" w14:paraId="000000D5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Rule="auto"/>
        <w:ind w:left="1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spacing w:after="0" w:lineRule="auto"/>
        <w:ind w:left="960" w:hanging="360"/>
        <w:rPr/>
      </w:pP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Install dependencies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Rule="auto"/>
        <w:ind w:left="120" w:firstLine="600"/>
        <w:rPr/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pod 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2"/>
        <w:spacing w:after="0" w:lineRule="auto"/>
        <w:ind w:left="120" w:firstLine="0"/>
        <w:rPr/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2. Initialization of SDK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2"/>
        </w:numPr>
        <w:spacing w:after="0" w:lineRule="auto"/>
        <w:ind w:left="960" w:hanging="360"/>
        <w:rPr/>
      </w:pP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Prepare configurations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"/>
        </w:numPr>
        <w:spacing w:after="0" w:lineRule="auto"/>
        <w:ind w:left="1560" w:hanging="360"/>
        <w:rPr/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AppBundle (ID, AppGroupID, Push P12)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2"/>
          <w:numId w:val="2"/>
        </w:numPr>
        <w:spacing w:after="0" w:lineRule="auto"/>
        <w:ind w:left="2160" w:hanging="360"/>
        <w:rPr/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ID: The unique ID register from apple developer portal. Ref: </w:t>
      </w:r>
      <w:hyperlink r:id="rId9">
        <w:r w:rsidDel="00000000" w:rsidR="00000000" w:rsidRPr="00000000">
          <w:rPr>
            <w:rFonts w:ascii="Cambria" w:cs="Cambria" w:eastAsia="Cambria" w:hAnsi="Cambria"/>
            <w:color w:val="0000ff"/>
            <w:u w:val="single"/>
            <w:rtl w:val="0"/>
          </w:rPr>
          <w:t xml:space="preserve">https://developer.apple.com/library/archive/documentation/General/Conceptual/DevPedia-CocoaCore/AppID.html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2"/>
          <w:numId w:val="2"/>
        </w:numPr>
        <w:spacing w:after="0" w:lineRule="auto"/>
        <w:ind w:left="2160" w:hanging="360"/>
        <w:rPr/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AppGroupID: The ID from app group feature in apple developer portal. Ref: </w:t>
      </w:r>
      <w:hyperlink r:id="rId10">
        <w:r w:rsidDel="00000000" w:rsidR="00000000" w:rsidRPr="00000000">
          <w:rPr>
            <w:rFonts w:ascii="Cambria" w:cs="Cambria" w:eastAsia="Cambria" w:hAnsi="Cambria"/>
            <w:color w:val="0000ff"/>
            <w:u w:val="single"/>
            <w:rtl w:val="0"/>
          </w:rPr>
          <w:t xml:space="preserve">https://developer.apple.com/documentation/bundleresources/entitlements/com_apple_security_application-groups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2"/>
          <w:numId w:val="2"/>
        </w:numPr>
        <w:spacing w:after="0" w:lineRule="auto"/>
        <w:ind w:left="2160" w:hanging="360"/>
        <w:rPr/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Push P12: The exported certificates use for push notifications. Ref: </w:t>
      </w:r>
      <w:hyperlink r:id="rId11">
        <w:r w:rsidDel="00000000" w:rsidR="00000000" w:rsidRPr="00000000">
          <w:rPr>
            <w:rFonts w:ascii="Cambria" w:cs="Cambria" w:eastAsia="Cambria" w:hAnsi="Cambria"/>
            <w:color w:val="0000ff"/>
            <w:u w:val="single"/>
            <w:rtl w:val="0"/>
          </w:rPr>
          <w:t xml:space="preserve">https://developer.apple.com/documentation/usernotifications/setting_up_a_remote_notification_server/establishing_a_certificate-based_connection_to_apns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"/>
        </w:numPr>
        <w:spacing w:after="0" w:lineRule="auto"/>
        <w:ind w:left="1560" w:hanging="360"/>
        <w:rPr/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DLink App (id, key, adminKey): Request DLink team to provide this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"/>
        </w:numPr>
        <w:spacing w:after="0" w:lineRule="auto"/>
        <w:ind w:left="1560" w:hanging="360"/>
        <w:rPr/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Regis your app with DLink team: Provide the information in AppBundle to register your app to work with DLink ecosystem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Rule="auto"/>
        <w:ind w:left="1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E2">
      <w:pPr>
        <w:numPr>
          <w:ilvl w:val="0"/>
          <w:numId w:val="3"/>
        </w:numPr>
        <w:spacing w:after="0" w:lineRule="auto"/>
        <w:ind w:left="960" w:hanging="360"/>
        <w:rPr/>
      </w:pP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Import SDK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Rule="auto"/>
        <w:ind w:left="360" w:firstLine="60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import NetAloFull</w:t>
      </w:r>
    </w:p>
    <w:p w:rsidR="00000000" w:rsidDel="00000000" w:rsidP="00000000" w:rsidRDefault="00000000" w:rsidRPr="00000000" w14:paraId="000000E4">
      <w:pPr>
        <w:spacing w:after="0" w:lineRule="auto"/>
        <w:ind w:left="1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E5">
      <w:pPr>
        <w:numPr>
          <w:ilvl w:val="0"/>
          <w:numId w:val="5"/>
        </w:numPr>
        <w:spacing w:after="0" w:lineRule="auto"/>
        <w:ind w:left="960" w:hanging="360"/>
        <w:rPr/>
      </w:pP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Pre-defined environments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struct BuildConfig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Rule="auto"/>
        <w:ind w:left="720" w:firstLine="48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static var config = NetaloConfiguration(</w:t>
      </w:r>
    </w:p>
    <w:p w:rsidR="00000000" w:rsidDel="00000000" w:rsidP="00000000" w:rsidRDefault="00000000" w:rsidRPr="00000000" w14:paraId="000000E7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enviroment: .production,</w:t>
      </w:r>
    </w:p>
    <w:p w:rsidR="00000000" w:rsidDel="00000000" w:rsidP="00000000" w:rsidRDefault="00000000" w:rsidRPr="00000000" w14:paraId="000000E8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appId: "</w:t>
      </w: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YOUR-APP-ID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",</w:t>
      </w:r>
    </w:p>
    <w:p w:rsidR="00000000" w:rsidDel="00000000" w:rsidP="00000000" w:rsidRDefault="00000000" w:rsidRPr="00000000" w14:paraId="000000E9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appKey: "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rtl w:val="0"/>
        </w:rPr>
        <w:t xml:space="preserve">YOUR-APP-KEY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",</w:t>
      </w:r>
    </w:p>
    <w:p w:rsidR="00000000" w:rsidDel="00000000" w:rsidP="00000000" w:rsidRDefault="00000000" w:rsidRPr="00000000" w14:paraId="000000EA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accountKey: "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rtl w:val="0"/>
        </w:rPr>
        <w:t xml:space="preserve">YOUR-ACCOUNT-KEY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",</w:t>
      </w:r>
    </w:p>
    <w:p w:rsidR="00000000" w:rsidDel="00000000" w:rsidP="00000000" w:rsidRDefault="00000000" w:rsidRPr="00000000" w14:paraId="000000EB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appGroupIdentifier: "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rtl w:val="0"/>
        </w:rPr>
        <w:t xml:space="preserve">YOUR-APP-GROUP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",</w:t>
      </w:r>
    </w:p>
    <w:p w:rsidR="00000000" w:rsidDel="00000000" w:rsidP="00000000" w:rsidRDefault="00000000" w:rsidRPr="00000000" w14:paraId="000000EC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storeUrl: URL(string: "https://apps.apple.com/vn/app/vndirect/id1594533471")!,</w:t>
      </w:r>
    </w:p>
    <w:p w:rsidR="00000000" w:rsidDel="00000000" w:rsidP="00000000" w:rsidRDefault="00000000" w:rsidRPr="00000000" w14:paraId="000000ED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analytics: [],</w:t>
      </w:r>
    </w:p>
    <w:p w:rsidR="00000000" w:rsidDel="00000000" w:rsidP="00000000" w:rsidRDefault="00000000" w:rsidRPr="00000000" w14:paraId="000000EE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featureConfig: FeatureConfig(</w:t>
      </w:r>
    </w:p>
    <w:p w:rsidR="00000000" w:rsidDel="00000000" w:rsidP="00000000" w:rsidRDefault="00000000" w:rsidRPr="00000000" w14:paraId="000000EF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    user: FeatureConfig.UserConfig(</w:t>
      </w:r>
    </w:p>
    <w:p w:rsidR="00000000" w:rsidDel="00000000" w:rsidP="00000000" w:rsidRDefault="00000000" w:rsidRPr="00000000" w14:paraId="000000F0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        forceUpdateProfile: false,</w:t>
      </w:r>
    </w:p>
    <w:p w:rsidR="00000000" w:rsidDel="00000000" w:rsidP="00000000" w:rsidRDefault="00000000" w:rsidRPr="00000000" w14:paraId="000000F1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        allowCustomUsername: false,</w:t>
      </w:r>
    </w:p>
    <w:p w:rsidR="00000000" w:rsidDel="00000000" w:rsidP="00000000" w:rsidRDefault="00000000" w:rsidRPr="00000000" w14:paraId="000000F2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        allowCustomProfile: false,</w:t>
      </w:r>
    </w:p>
    <w:p w:rsidR="00000000" w:rsidDel="00000000" w:rsidP="00000000" w:rsidRDefault="00000000" w:rsidRPr="00000000" w14:paraId="000000F3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        allowCustomAlert: false,</w:t>
      </w:r>
    </w:p>
    <w:p w:rsidR="00000000" w:rsidDel="00000000" w:rsidP="00000000" w:rsidRDefault="00000000" w:rsidRPr="00000000" w14:paraId="000000F4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        allowAddContact: false,</w:t>
      </w:r>
    </w:p>
    <w:p w:rsidR="00000000" w:rsidDel="00000000" w:rsidP="00000000" w:rsidRDefault="00000000" w:rsidRPr="00000000" w14:paraId="000000F5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        allowBlockContact: false,</w:t>
      </w:r>
    </w:p>
    <w:p w:rsidR="00000000" w:rsidDel="00000000" w:rsidP="00000000" w:rsidRDefault="00000000" w:rsidRPr="00000000" w14:paraId="000000F6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        allowSetUserProfileUrl: false,</w:t>
      </w:r>
    </w:p>
    <w:p w:rsidR="00000000" w:rsidDel="00000000" w:rsidP="00000000" w:rsidRDefault="00000000" w:rsidRPr="00000000" w14:paraId="000000F7">
      <w:pPr>
        <w:spacing w:after="0" w:lineRule="auto"/>
        <w:ind w:left="720" w:firstLine="0"/>
        <w:rPr>
          <w:rFonts w:ascii="Consolas" w:cs="Consolas" w:eastAsia="Consolas" w:hAnsi="Consolas"/>
          <w:color w:val="00000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allowEnableLocationFeature: false,</w:t>
      </w:r>
    </w:p>
    <w:p w:rsidR="00000000" w:rsidDel="00000000" w:rsidP="00000000" w:rsidRDefault="00000000" w:rsidRPr="00000000" w14:paraId="000000F8">
      <w:pPr>
        <w:spacing w:after="0" w:lineRule="auto"/>
        <w:ind w:left="720" w:firstLine="0"/>
        <w:rPr>
          <w:rFonts w:ascii="Consolas" w:cs="Consolas" w:eastAsia="Consolas" w:hAnsi="Consolas"/>
          <w:color w:val="00000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               allowTrackingUsingSDK: false,</w:t>
      </w:r>
    </w:p>
    <w:p w:rsidR="00000000" w:rsidDel="00000000" w:rsidP="00000000" w:rsidRDefault="00000000" w:rsidRPr="00000000" w14:paraId="000000F9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        isHiddenEditProfile: true,</w:t>
      </w:r>
    </w:p>
    <w:p w:rsidR="00000000" w:rsidDel="00000000" w:rsidP="00000000" w:rsidRDefault="00000000" w:rsidRPr="00000000" w14:paraId="000000FA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        allowAddNewContact: false,</w:t>
      </w:r>
    </w:p>
    <w:p w:rsidR="00000000" w:rsidDel="00000000" w:rsidP="00000000" w:rsidRDefault="00000000" w:rsidRPr="00000000" w14:paraId="000000FB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        allowEditContact: false</w:t>
      </w:r>
    </w:p>
    <w:p w:rsidR="00000000" w:rsidDel="00000000" w:rsidP="00000000" w:rsidRDefault="00000000" w:rsidRPr="00000000" w14:paraId="000000FC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    ),</w:t>
      </w:r>
    </w:p>
    <w:p w:rsidR="00000000" w:rsidDel="00000000" w:rsidP="00000000" w:rsidRDefault="00000000" w:rsidRPr="00000000" w14:paraId="000000FD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    chat: FeatureConfig.ChatConfig(</w:t>
      </w:r>
    </w:p>
    <w:p w:rsidR="00000000" w:rsidDel="00000000" w:rsidP="00000000" w:rsidRDefault="00000000" w:rsidRPr="00000000" w14:paraId="000000FE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        isVideoCallEnable: true,</w:t>
      </w:r>
    </w:p>
    <w:p w:rsidR="00000000" w:rsidDel="00000000" w:rsidP="00000000" w:rsidRDefault="00000000" w:rsidRPr="00000000" w14:paraId="000000FF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        isVoiceCallEnable: true,</w:t>
      </w:r>
    </w:p>
    <w:p w:rsidR="00000000" w:rsidDel="00000000" w:rsidP="00000000" w:rsidRDefault="00000000" w:rsidRPr="00000000" w14:paraId="00000100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        isHiddenSecretChat: true</w:t>
      </w:r>
    </w:p>
    <w:p w:rsidR="00000000" w:rsidDel="00000000" w:rsidP="00000000" w:rsidRDefault="00000000" w:rsidRPr="00000000" w14:paraId="00000101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    ),</w:t>
      </w:r>
    </w:p>
    <w:p w:rsidR="00000000" w:rsidDel="00000000" w:rsidP="00000000" w:rsidRDefault="00000000" w:rsidRPr="00000000" w14:paraId="00000102">
      <w:pPr>
        <w:tabs>
          <w:tab w:val="left" w:pos="642"/>
        </w:tabs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    </w:t>
        <w:tab/>
        <w:t xml:space="preserve">isSyncDataInApp: true,</w:t>
      </w:r>
    </w:p>
    <w:p w:rsidR="00000000" w:rsidDel="00000000" w:rsidP="00000000" w:rsidRDefault="00000000" w:rsidRPr="00000000" w14:paraId="00000103">
      <w:pPr>
        <w:tabs>
          <w:tab w:val="left" w:pos="642"/>
        </w:tabs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    </w:t>
        <w:tab/>
        <w:t xml:space="preserve">allowReferralCode: false,</w:t>
      </w:r>
    </w:p>
    <w:p w:rsidR="00000000" w:rsidDel="00000000" w:rsidP="00000000" w:rsidRDefault="00000000" w:rsidRPr="00000000" w14:paraId="00000104">
      <w:pPr>
        <w:tabs>
          <w:tab w:val="left" w:pos="642"/>
        </w:tabs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    </w:t>
        <w:tab/>
        <w:t xml:space="preserve">searchByLike: true,</w:t>
      </w:r>
    </w:p>
    <w:p w:rsidR="00000000" w:rsidDel="00000000" w:rsidP="00000000" w:rsidRDefault="00000000" w:rsidRPr="00000000" w14:paraId="00000105">
      <w:pPr>
        <w:tabs>
          <w:tab w:val="left" w:pos="642"/>
        </w:tabs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    </w:t>
        <w:tab/>
        <w:t xml:space="preserve">allowReplaceCountrycode: false,</w:t>
      </w:r>
    </w:p>
    <w:p w:rsidR="00000000" w:rsidDel="00000000" w:rsidP="00000000" w:rsidRDefault="00000000" w:rsidRPr="00000000" w14:paraId="00000106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    isSyncContactInApp: true        </w:t>
      </w:r>
    </w:p>
    <w:p w:rsidR="00000000" w:rsidDel="00000000" w:rsidP="00000000" w:rsidRDefault="00000000" w:rsidRPr="00000000" w14:paraId="00000107">
      <w:pPr>
        <w:spacing w:after="0" w:lineRule="auto"/>
        <w:ind w:left="144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),</w:t>
      </w:r>
    </w:p>
    <w:p w:rsidR="00000000" w:rsidDel="00000000" w:rsidP="00000000" w:rsidRDefault="00000000" w:rsidRPr="00000000" w14:paraId="00000108">
      <w:pPr>
        <w:spacing w:after="0" w:lineRule="auto"/>
        <w:ind w:left="1440" w:firstLine="0"/>
        <w:rPr>
          <w:rFonts w:ascii="Consolas" w:cs="Consolas" w:eastAsia="Consolas" w:hAnsi="Consolas"/>
          <w:color w:val="00000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 permissions: []</w:t>
      </w:r>
    </w:p>
    <w:p w:rsidR="00000000" w:rsidDel="00000000" w:rsidP="00000000" w:rsidRDefault="00000000" w:rsidRPr="00000000" w14:paraId="00000109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)</w:t>
      </w:r>
    </w:p>
    <w:p w:rsidR="00000000" w:rsidDel="00000000" w:rsidP="00000000" w:rsidRDefault="00000000" w:rsidRPr="00000000" w14:paraId="0000010A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}</w:t>
      </w:r>
    </w:p>
    <w:p w:rsidR="00000000" w:rsidDel="00000000" w:rsidP="00000000" w:rsidRDefault="00000000" w:rsidRPr="00000000" w14:paraId="0000010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Rule="auto"/>
        <w:ind w:left="120" w:firstLine="480"/>
        <w:rPr>
          <w:b w:val="1"/>
        </w:rPr>
      </w:pPr>
      <w:bookmarkStart w:colFirst="0" w:colLast="0" w:name="_heading=h.4d34og8" w:id="8"/>
      <w:bookmarkEnd w:id="8"/>
      <w:r w:rsidDel="00000000" w:rsidR="00000000" w:rsidRPr="00000000">
        <w:rPr>
          <w:rFonts w:ascii="Consolas" w:cs="Consolas" w:eastAsia="Consolas" w:hAnsi="Consolas"/>
          <w:b w:val="1"/>
          <w:color w:val="000000"/>
          <w:rtl w:val="0"/>
        </w:rPr>
        <w:t xml:space="preserve">// Implement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lineRule="auto"/>
        <w:ind w:left="60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NetAloUserHolder( </w:t>
      </w:r>
    </w:p>
    <w:p w:rsidR="00000000" w:rsidDel="00000000" w:rsidP="00000000" w:rsidRDefault="00000000" w:rsidRPr="00000000" w14:paraId="0000010E">
      <w:pPr>
        <w:spacing w:after="0" w:lineRule="auto"/>
        <w:ind w:left="600" w:firstLine="60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id: 1234566789,                                  </w:t>
      </w:r>
    </w:p>
    <w:p w:rsidR="00000000" w:rsidDel="00000000" w:rsidP="00000000" w:rsidRDefault="00000000" w:rsidRPr="00000000" w14:paraId="0000010F">
      <w:pPr>
        <w:spacing w:after="0" w:lineRule="auto"/>
        <w:ind w:left="600" w:firstLine="60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phoneNumber: "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rtl w:val="0"/>
        </w:rPr>
        <w:t xml:space="preserve">your-phone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",</w:t>
      </w:r>
    </w:p>
    <w:p w:rsidR="00000000" w:rsidDel="00000000" w:rsidP="00000000" w:rsidRDefault="00000000" w:rsidRPr="00000000" w14:paraId="00000110">
      <w:pPr>
        <w:spacing w:after="0" w:lineRule="auto"/>
        <w:ind w:left="600" w:firstLine="60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email: "",</w:t>
      </w:r>
    </w:p>
    <w:p w:rsidR="00000000" w:rsidDel="00000000" w:rsidP="00000000" w:rsidRDefault="00000000" w:rsidRPr="00000000" w14:paraId="00000111">
      <w:pPr>
        <w:spacing w:after="0" w:lineRule="auto"/>
        <w:ind w:left="600" w:firstLine="60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fullName: "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rtl w:val="0"/>
        </w:rPr>
        <w:t xml:space="preserve">your-Name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",</w:t>
      </w:r>
    </w:p>
    <w:p w:rsidR="00000000" w:rsidDel="00000000" w:rsidP="00000000" w:rsidRDefault="00000000" w:rsidRPr="00000000" w14:paraId="00000112">
      <w:pPr>
        <w:spacing w:after="0" w:lineRule="auto"/>
        <w:ind w:left="600" w:firstLine="60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avatarUrl: "",</w:t>
      </w:r>
    </w:p>
    <w:p w:rsidR="00000000" w:rsidDel="00000000" w:rsidP="00000000" w:rsidRDefault="00000000" w:rsidRPr="00000000" w14:paraId="00000113">
      <w:pPr>
        <w:spacing w:after="0" w:lineRule="auto"/>
        <w:ind w:left="600" w:firstLine="60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session: "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rtl w:val="0"/>
        </w:rPr>
        <w:t xml:space="preserve">token-key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")</w:t>
      </w:r>
    </w:p>
    <w:p w:rsidR="00000000" w:rsidDel="00000000" w:rsidP="00000000" w:rsidRDefault="00000000" w:rsidRPr="00000000" w14:paraId="00000114">
      <w:pPr>
        <w:spacing w:after="0" w:lineRule="auto"/>
        <w:ind w:left="1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lineRule="auto"/>
        <w:ind w:left="120" w:firstLine="0"/>
        <w:rPr/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Replace the YOUR-APP-ID, YOUR-APP-KEY, YOUR-ACCOUNT-KEY, YOUR-APP-GROUP in the following code snippet with the actual appId, appKey, accountKey, appGroupIdentifier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16">
      <w:pPr>
        <w:numPr>
          <w:ilvl w:val="0"/>
          <w:numId w:val="7"/>
        </w:numPr>
        <w:spacing w:after="0" w:lineRule="auto"/>
        <w:ind w:left="960" w:hanging="360"/>
        <w:rPr/>
      </w:pP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 Init the SDK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main</w:t>
      </w:r>
    </w:p>
    <w:p w:rsidR="00000000" w:rsidDel="00000000" w:rsidP="00000000" w:rsidRDefault="00000000" w:rsidRPr="00000000" w14:paraId="00000118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class AppDelegate: UIResponder, UIApplicationDelegate, UNUserNotificationCenterDelegate {</w:t>
      </w:r>
    </w:p>
    <w:p w:rsidR="00000000" w:rsidDel="00000000" w:rsidP="00000000" w:rsidRDefault="00000000" w:rsidRPr="00000000" w14:paraId="00000119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</w:t>
      </w:r>
    </w:p>
    <w:p w:rsidR="00000000" w:rsidDel="00000000" w:rsidP="00000000" w:rsidRDefault="00000000" w:rsidRPr="00000000" w14:paraId="0000011A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// MARK: Stored properties</w:t>
      </w:r>
    </w:p>
    <w:p w:rsidR="00000000" w:rsidDel="00000000" w:rsidP="00000000" w:rsidRDefault="00000000" w:rsidRPr="00000000" w14:paraId="0000011B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private lazy var mainWindow = UIWindow(frame: UIScreen.main.bounds)</w:t>
      </w:r>
    </w:p>
    <w:p w:rsidR="00000000" w:rsidDel="00000000" w:rsidP="00000000" w:rsidRDefault="00000000" w:rsidRPr="00000000" w14:paraId="0000011D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public var netAloSDK: NetAloFull!</w:t>
      </w:r>
    </w:p>
    <w:p w:rsidR="00000000" w:rsidDel="00000000" w:rsidP="00000000" w:rsidRDefault="00000000" w:rsidRPr="00000000" w14:paraId="0000011F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private var disposeBag = DisposeBag()</w:t>
      </w:r>
    </w:p>
    <w:p w:rsidR="00000000" w:rsidDel="00000000" w:rsidP="00000000" w:rsidRDefault="00000000" w:rsidRPr="00000000" w14:paraId="00000121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</w:t>
      </w:r>
    </w:p>
    <w:p w:rsidR="00000000" w:rsidDel="00000000" w:rsidP="00000000" w:rsidRDefault="00000000" w:rsidRPr="00000000" w14:paraId="00000122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// MARK: - Application Delegate</w:t>
      </w:r>
    </w:p>
    <w:p w:rsidR="00000000" w:rsidDel="00000000" w:rsidP="00000000" w:rsidRDefault="00000000" w:rsidRPr="00000000" w14:paraId="00000123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</w:t>
      </w:r>
    </w:p>
    <w:p w:rsidR="00000000" w:rsidDel="00000000" w:rsidP="00000000" w:rsidRDefault="00000000" w:rsidRPr="00000000" w14:paraId="00000124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func application(_ application: UIApplication, didFinishLaunchingWithOptions launchOptions: [UIApplication.LaunchOptionsKey: Any]?) -&gt; Bool {</w:t>
      </w:r>
    </w:p>
    <w:p w:rsidR="00000000" w:rsidDel="00000000" w:rsidP="00000000" w:rsidRDefault="00000000" w:rsidRPr="00000000" w14:paraId="00000125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self.netAloSDK = NetAloFull(</w:t>
      </w:r>
    </w:p>
    <w:p w:rsidR="00000000" w:rsidDel="00000000" w:rsidP="00000000" w:rsidRDefault="00000000" w:rsidRPr="00000000" w14:paraId="00000126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    config: BuildConfig.config</w:t>
      </w:r>
    </w:p>
    <w:p w:rsidR="00000000" w:rsidDel="00000000" w:rsidP="00000000" w:rsidRDefault="00000000" w:rsidRPr="00000000" w14:paraId="00000127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)</w:t>
      </w:r>
    </w:p>
    <w:p w:rsidR="00000000" w:rsidDel="00000000" w:rsidP="00000000" w:rsidRDefault="00000000" w:rsidRPr="00000000" w14:paraId="00000128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</w:t>
      </w:r>
    </w:p>
    <w:p w:rsidR="00000000" w:rsidDel="00000000" w:rsidP="00000000" w:rsidRDefault="00000000" w:rsidRPr="00000000" w14:paraId="00000129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// Only show SDK after start success, Waiting maximun 10s</w:t>
      </w:r>
    </w:p>
    <w:p w:rsidR="00000000" w:rsidDel="00000000" w:rsidP="00000000" w:rsidRDefault="00000000" w:rsidRPr="00000000" w14:paraId="0000012A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self.netAloSDK</w:t>
      </w:r>
    </w:p>
    <w:p w:rsidR="00000000" w:rsidDel="00000000" w:rsidP="00000000" w:rsidRDefault="00000000" w:rsidRPr="00000000" w14:paraId="0000012B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    .start()</w:t>
      </w:r>
    </w:p>
    <w:p w:rsidR="00000000" w:rsidDel="00000000" w:rsidP="00000000" w:rsidRDefault="00000000" w:rsidRPr="00000000" w14:paraId="0000012C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    .timeout(.seconds(10), scheduler: MainScheduler.instance)</w:t>
      </w:r>
    </w:p>
    <w:p w:rsidR="00000000" w:rsidDel="00000000" w:rsidP="00000000" w:rsidRDefault="00000000" w:rsidRPr="00000000" w14:paraId="0000012D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    .catchAndReturn(())</w:t>
      </w:r>
    </w:p>
    <w:p w:rsidR="00000000" w:rsidDel="00000000" w:rsidP="00000000" w:rsidRDefault="00000000" w:rsidRPr="00000000" w14:paraId="0000012E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    .withUnretained(self)</w:t>
      </w:r>
    </w:p>
    <w:p w:rsidR="00000000" w:rsidDel="00000000" w:rsidP="00000000" w:rsidRDefault="00000000" w:rsidRPr="00000000" w14:paraId="0000012F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    .observe(on: MainScheduler.instance)</w:t>
      </w:r>
    </w:p>
    <w:p w:rsidR="00000000" w:rsidDel="00000000" w:rsidP="00000000" w:rsidRDefault="00000000" w:rsidRPr="00000000" w14:paraId="00000130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    .do(onNext: { (owner, _) in</w:t>
      </w:r>
    </w:p>
    <w:p w:rsidR="00000000" w:rsidDel="00000000" w:rsidP="00000000" w:rsidRDefault="00000000" w:rsidRPr="00000000" w14:paraId="00000131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        // Init rooter</w:t>
      </w:r>
    </w:p>
    <w:p w:rsidR="00000000" w:rsidDel="00000000" w:rsidP="00000000" w:rsidRDefault="00000000" w:rsidRPr="00000000" w14:paraId="00000132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        let mainTabBarController = DemoMainTabbarVC()</w:t>
      </w:r>
    </w:p>
    <w:p w:rsidR="00000000" w:rsidDel="00000000" w:rsidP="00000000" w:rsidRDefault="00000000" w:rsidRPr="00000000" w14:paraId="00000134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        mainTabBarController.initialize(sdk: owner.netAloSDK)</w:t>
      </w:r>
    </w:p>
    <w:p w:rsidR="00000000" w:rsidDel="00000000" w:rsidP="00000000" w:rsidRDefault="00000000" w:rsidRPr="00000000" w14:paraId="00000135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        </w:t>
      </w:r>
    </w:p>
    <w:p w:rsidR="00000000" w:rsidDel="00000000" w:rsidP="00000000" w:rsidRDefault="00000000" w:rsidRPr="00000000" w14:paraId="00000136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        owner.netAloSDK.buildSDKModule()</w:t>
      </w:r>
    </w:p>
    <w:p w:rsidR="00000000" w:rsidDel="00000000" w:rsidP="00000000" w:rsidRDefault="00000000" w:rsidRPr="00000000" w14:paraId="00000137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        owner.mainWindow.rootViewController  = mainTabBarController</w:t>
      </w:r>
    </w:p>
    <w:p w:rsidR="00000000" w:rsidDel="00000000" w:rsidP="00000000" w:rsidRDefault="00000000" w:rsidRPr="00000000" w14:paraId="00000138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        owner.mainWindow.makeKeyAndVisible()</w:t>
      </w:r>
    </w:p>
    <w:p w:rsidR="00000000" w:rsidDel="00000000" w:rsidP="00000000" w:rsidRDefault="00000000" w:rsidRPr="00000000" w14:paraId="00000139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        //TODO -Make sure client must login successed to set user info here</w:t>
      </w:r>
    </w:p>
    <w:p w:rsidR="00000000" w:rsidDel="00000000" w:rsidP="00000000" w:rsidRDefault="00000000" w:rsidRPr="00000000" w14:paraId="0000013A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        </w:t>
      </w:r>
    </w:p>
    <w:p w:rsidR="00000000" w:rsidDel="00000000" w:rsidP="00000000" w:rsidRDefault="00000000" w:rsidRPr="00000000" w14:paraId="0000013B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        owner.setUser()</w:t>
      </w:r>
    </w:p>
    <w:p w:rsidR="00000000" w:rsidDel="00000000" w:rsidP="00000000" w:rsidRDefault="00000000" w:rsidRPr="00000000" w14:paraId="0000013C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    })</w:t>
      </w:r>
    </w:p>
    <w:p w:rsidR="00000000" w:rsidDel="00000000" w:rsidP="00000000" w:rsidRDefault="00000000" w:rsidRPr="00000000" w14:paraId="0000013D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    .subscribe()</w:t>
      </w:r>
    </w:p>
    <w:p w:rsidR="00000000" w:rsidDel="00000000" w:rsidP="00000000" w:rsidRDefault="00000000" w:rsidRPr="00000000" w14:paraId="0000013E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    .disposed(by: disposeBag)</w:t>
      </w:r>
    </w:p>
    <w:p w:rsidR="00000000" w:rsidDel="00000000" w:rsidP="00000000" w:rsidRDefault="00000000" w:rsidRPr="00000000" w14:paraId="0000013F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</w:t>
      </w:r>
    </w:p>
    <w:p w:rsidR="00000000" w:rsidDel="00000000" w:rsidP="00000000" w:rsidRDefault="00000000" w:rsidRPr="00000000" w14:paraId="00000140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// Optional use notification</w:t>
      </w:r>
    </w:p>
    <w:p w:rsidR="00000000" w:rsidDel="00000000" w:rsidP="00000000" w:rsidRDefault="00000000" w:rsidRPr="00000000" w14:paraId="00000141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self.netAloSDK.requestNotificationtPermission()</w:t>
      </w:r>
    </w:p>
    <w:p w:rsidR="00000000" w:rsidDel="00000000" w:rsidP="00000000" w:rsidRDefault="00000000" w:rsidRPr="00000000" w14:paraId="00000142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UNUserNotificationCenter.current().delegate = self</w:t>
      </w:r>
    </w:p>
    <w:p w:rsidR="00000000" w:rsidDel="00000000" w:rsidP="00000000" w:rsidRDefault="00000000" w:rsidRPr="00000000" w14:paraId="00000143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</w:t>
      </w:r>
    </w:p>
    <w:p w:rsidR="00000000" w:rsidDel="00000000" w:rsidP="00000000" w:rsidRDefault="00000000" w:rsidRPr="00000000" w14:paraId="00000144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return netAloSKD.application(application, didFinishLaunchingWithOptions: launchOptions)</w:t>
      </w:r>
    </w:p>
    <w:p w:rsidR="00000000" w:rsidDel="00000000" w:rsidP="00000000" w:rsidRDefault="00000000" w:rsidRPr="00000000" w14:paraId="00000145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}</w:t>
      </w:r>
    </w:p>
    <w:p w:rsidR="00000000" w:rsidDel="00000000" w:rsidP="00000000" w:rsidRDefault="00000000" w:rsidRPr="00000000" w14:paraId="00000146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</w:t>
      </w:r>
    </w:p>
    <w:p w:rsidR="00000000" w:rsidDel="00000000" w:rsidP="00000000" w:rsidRDefault="00000000" w:rsidRPr="00000000" w14:paraId="00000147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public func setUser() {</w:t>
      </w:r>
    </w:p>
    <w:p w:rsidR="00000000" w:rsidDel="00000000" w:rsidP="00000000" w:rsidRDefault="00000000" w:rsidRPr="00000000" w14:paraId="00000148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    let user = NetAloUserHolder( </w:t>
      </w:r>
    </w:p>
    <w:p w:rsidR="00000000" w:rsidDel="00000000" w:rsidP="00000000" w:rsidRDefault="00000000" w:rsidRPr="00000000" w14:paraId="00000149">
      <w:pPr>
        <w:spacing w:after="0" w:lineRule="auto"/>
        <w:ind w:left="2160" w:firstLine="72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id: 1234566789,                                  </w:t>
      </w:r>
    </w:p>
    <w:p w:rsidR="00000000" w:rsidDel="00000000" w:rsidP="00000000" w:rsidRDefault="00000000" w:rsidRPr="00000000" w14:paraId="0000014A">
      <w:pPr>
        <w:spacing w:after="0" w:lineRule="auto"/>
        <w:ind w:left="288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phoneNumber: "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rtl w:val="0"/>
        </w:rPr>
        <w:t xml:space="preserve">your-phone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",</w:t>
      </w:r>
    </w:p>
    <w:p w:rsidR="00000000" w:rsidDel="00000000" w:rsidP="00000000" w:rsidRDefault="00000000" w:rsidRPr="00000000" w14:paraId="0000014B">
      <w:pPr>
        <w:spacing w:after="0" w:lineRule="auto"/>
        <w:ind w:left="2160" w:firstLine="72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email: "",</w:t>
      </w:r>
    </w:p>
    <w:p w:rsidR="00000000" w:rsidDel="00000000" w:rsidP="00000000" w:rsidRDefault="00000000" w:rsidRPr="00000000" w14:paraId="0000014C">
      <w:pPr>
        <w:spacing w:after="0" w:lineRule="auto"/>
        <w:ind w:left="2160" w:firstLine="72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fullName: "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rtl w:val="0"/>
        </w:rPr>
        <w:t xml:space="preserve">your-name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",</w:t>
      </w:r>
    </w:p>
    <w:p w:rsidR="00000000" w:rsidDel="00000000" w:rsidP="00000000" w:rsidRDefault="00000000" w:rsidRPr="00000000" w14:paraId="0000014D">
      <w:pPr>
        <w:spacing w:after="0" w:lineRule="auto"/>
        <w:ind w:left="2160" w:firstLine="72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avatarUrl: "",</w:t>
      </w:r>
    </w:p>
    <w:p w:rsidR="00000000" w:rsidDel="00000000" w:rsidP="00000000" w:rsidRDefault="00000000" w:rsidRPr="00000000" w14:paraId="0000014E">
      <w:pPr>
        <w:spacing w:after="0" w:lineRule="auto"/>
        <w:ind w:left="2160" w:firstLine="72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session: "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rtl w:val="0"/>
        </w:rPr>
        <w:t xml:space="preserve">Token-key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")                  </w:t>
      </w:r>
    </w:p>
    <w:p w:rsidR="00000000" w:rsidDel="00000000" w:rsidP="00000000" w:rsidRDefault="00000000" w:rsidRPr="00000000" w14:paraId="0000014F">
      <w:pPr>
        <w:spacing w:after="0" w:lineRule="auto"/>
        <w:ind w:left="1440" w:firstLine="60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do {</w:t>
      </w:r>
    </w:p>
    <w:p w:rsidR="00000000" w:rsidDel="00000000" w:rsidP="00000000" w:rsidRDefault="00000000" w:rsidRPr="00000000" w14:paraId="00000150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        try self.netAloSDK.set(user: user)</w:t>
      </w:r>
    </w:p>
    <w:p w:rsidR="00000000" w:rsidDel="00000000" w:rsidP="00000000" w:rsidRDefault="00000000" w:rsidRPr="00000000" w14:paraId="00000151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    } catch let e {</w:t>
      </w:r>
    </w:p>
    <w:p w:rsidR="00000000" w:rsidDel="00000000" w:rsidP="00000000" w:rsidRDefault="00000000" w:rsidRPr="00000000" w14:paraId="00000152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        print("Error \(e)")</w:t>
      </w:r>
    </w:p>
    <w:p w:rsidR="00000000" w:rsidDel="00000000" w:rsidP="00000000" w:rsidRDefault="00000000" w:rsidRPr="00000000" w14:paraId="00000153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    }</w:t>
      </w:r>
    </w:p>
    <w:p w:rsidR="00000000" w:rsidDel="00000000" w:rsidP="00000000" w:rsidRDefault="00000000" w:rsidRPr="00000000" w14:paraId="00000154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    bindingService()</w:t>
      </w:r>
    </w:p>
    <w:p w:rsidR="00000000" w:rsidDel="00000000" w:rsidP="00000000" w:rsidRDefault="00000000" w:rsidRPr="00000000" w14:paraId="00000157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}</w:t>
      </w:r>
    </w:p>
    <w:p w:rsidR="00000000" w:rsidDel="00000000" w:rsidP="00000000" w:rsidRDefault="00000000" w:rsidRPr="00000000" w14:paraId="00000158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</w:t>
      </w:r>
    </w:p>
    <w:p w:rsidR="00000000" w:rsidDel="00000000" w:rsidP="00000000" w:rsidRDefault="00000000" w:rsidRPr="00000000" w14:paraId="00000159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// MARK: - AppDelegateViewModelOutputs</w:t>
      </w:r>
    </w:p>
    <w:p w:rsidR="00000000" w:rsidDel="00000000" w:rsidP="00000000" w:rsidRDefault="00000000" w:rsidRPr="00000000" w14:paraId="0000015A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</w:t>
      </w:r>
    </w:p>
    <w:p w:rsidR="00000000" w:rsidDel="00000000" w:rsidP="00000000" w:rsidRDefault="00000000" w:rsidRPr="00000000" w14:paraId="0000015B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public func applicationDidBecomeActive(_ application: UIApplication) {</w:t>
      </w:r>
    </w:p>
    <w:p w:rsidR="00000000" w:rsidDel="00000000" w:rsidP="00000000" w:rsidRDefault="00000000" w:rsidRPr="00000000" w14:paraId="0000015C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netAloSDK.applicationDidBecomeActive(application)</w:t>
      </w:r>
    </w:p>
    <w:p w:rsidR="00000000" w:rsidDel="00000000" w:rsidP="00000000" w:rsidRDefault="00000000" w:rsidRPr="00000000" w14:paraId="0000015D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}</w:t>
      </w:r>
    </w:p>
    <w:p w:rsidR="00000000" w:rsidDel="00000000" w:rsidP="00000000" w:rsidRDefault="00000000" w:rsidRPr="00000000" w14:paraId="0000015E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public func applicationWillResignActive(_ application: UIApplication) {</w:t>
      </w:r>
    </w:p>
    <w:p w:rsidR="00000000" w:rsidDel="00000000" w:rsidP="00000000" w:rsidRDefault="00000000" w:rsidRPr="00000000" w14:paraId="00000160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netAloSDK.applicationWillResignActive(application)</w:t>
      </w:r>
    </w:p>
    <w:p w:rsidR="00000000" w:rsidDel="00000000" w:rsidP="00000000" w:rsidRDefault="00000000" w:rsidRPr="00000000" w14:paraId="00000161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}</w:t>
      </w:r>
    </w:p>
    <w:p w:rsidR="00000000" w:rsidDel="00000000" w:rsidP="00000000" w:rsidRDefault="00000000" w:rsidRPr="00000000" w14:paraId="00000162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public func applicationWillTerminate(_ application: UIApplication) {</w:t>
      </w:r>
    </w:p>
    <w:p w:rsidR="00000000" w:rsidDel="00000000" w:rsidP="00000000" w:rsidRDefault="00000000" w:rsidRPr="00000000" w14:paraId="00000164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netAloSDK.applicationWillTerminate(application)</w:t>
      </w:r>
    </w:p>
    <w:p w:rsidR="00000000" w:rsidDel="00000000" w:rsidP="00000000" w:rsidRDefault="00000000" w:rsidRPr="00000000" w14:paraId="00000165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}</w:t>
      </w:r>
    </w:p>
    <w:p w:rsidR="00000000" w:rsidDel="00000000" w:rsidP="00000000" w:rsidRDefault="00000000" w:rsidRPr="00000000" w14:paraId="00000166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func application(_ application: UIApplication, supportedInterfaceOrientationsFor window: UIWindow?) -&gt; UIInterfaceOrientationMask {</w:t>
      </w:r>
    </w:p>
    <w:p w:rsidR="00000000" w:rsidDel="00000000" w:rsidP="00000000" w:rsidRDefault="00000000" w:rsidRPr="00000000" w14:paraId="00000168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netAloSDK.application(application, supportedInterfaceOrientationsFor: window)</w:t>
      </w:r>
    </w:p>
    <w:p w:rsidR="00000000" w:rsidDel="00000000" w:rsidP="00000000" w:rsidRDefault="00000000" w:rsidRPr="00000000" w14:paraId="00000169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}</w:t>
      </w:r>
    </w:p>
    <w:p w:rsidR="00000000" w:rsidDel="00000000" w:rsidP="00000000" w:rsidRDefault="00000000" w:rsidRPr="00000000" w14:paraId="0000016A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// UserActivity</w:t>
      </w:r>
    </w:p>
    <w:p w:rsidR="00000000" w:rsidDel="00000000" w:rsidP="00000000" w:rsidRDefault="00000000" w:rsidRPr="00000000" w14:paraId="0000016C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func application(_ application: UIApplication, continue userActivity: NSUserActivity, restorationHandler: @escaping ([UIUserActivityRestoring]?) -&gt; Void) -&gt; Bool {</w:t>
      </w:r>
    </w:p>
    <w:p w:rsidR="00000000" w:rsidDel="00000000" w:rsidP="00000000" w:rsidRDefault="00000000" w:rsidRPr="00000000" w14:paraId="0000016D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netAloSDK.application(application, continue: userActivity, restorationHandler: restorationHandler)</w:t>
      </w:r>
    </w:p>
    <w:p w:rsidR="00000000" w:rsidDel="00000000" w:rsidP="00000000" w:rsidRDefault="00000000" w:rsidRPr="00000000" w14:paraId="0000016E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}</w:t>
      </w:r>
    </w:p>
    <w:p w:rsidR="00000000" w:rsidDel="00000000" w:rsidP="00000000" w:rsidRDefault="00000000" w:rsidRPr="00000000" w14:paraId="0000016F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// Notification methods</w:t>
      </w:r>
    </w:p>
    <w:p w:rsidR="00000000" w:rsidDel="00000000" w:rsidP="00000000" w:rsidRDefault="00000000" w:rsidRPr="00000000" w14:paraId="00000171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public func application(_ application: UIApplication, didRegisterForRemoteNotificationsWithDeviceToken deviceToken: Data) {</w:t>
      </w:r>
    </w:p>
    <w:p w:rsidR="00000000" w:rsidDel="00000000" w:rsidP="00000000" w:rsidRDefault="00000000" w:rsidRPr="00000000" w14:paraId="00000172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netAloSDK.application(application, didRegisterForRemoteNotificationsWithDeviceToken: deviceToken)</w:t>
      </w:r>
    </w:p>
    <w:p w:rsidR="00000000" w:rsidDel="00000000" w:rsidP="00000000" w:rsidRDefault="00000000" w:rsidRPr="00000000" w14:paraId="00000173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}</w:t>
      </w:r>
    </w:p>
    <w:p w:rsidR="00000000" w:rsidDel="00000000" w:rsidP="00000000" w:rsidRDefault="00000000" w:rsidRPr="00000000" w14:paraId="00000174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</w:t>
      </w:r>
    </w:p>
    <w:p w:rsidR="00000000" w:rsidDel="00000000" w:rsidP="00000000" w:rsidRDefault="00000000" w:rsidRPr="00000000" w14:paraId="00000175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func application(_ application: UIApplication, open url: URL, sourceApplication: String?, annotation: Any) -&gt; Bool {</w:t>
      </w:r>
    </w:p>
    <w:p w:rsidR="00000000" w:rsidDel="00000000" w:rsidP="00000000" w:rsidRDefault="00000000" w:rsidRPr="00000000" w14:paraId="00000176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netAloSDK.application(application, open: url, sourceApplication: sourceApplication, annotation: application)</w:t>
      </w:r>
    </w:p>
    <w:p w:rsidR="00000000" w:rsidDel="00000000" w:rsidP="00000000" w:rsidRDefault="00000000" w:rsidRPr="00000000" w14:paraId="00000177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}</w:t>
      </w:r>
    </w:p>
    <w:p w:rsidR="00000000" w:rsidDel="00000000" w:rsidP="00000000" w:rsidRDefault="00000000" w:rsidRPr="00000000" w14:paraId="00000178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func application(_ app: UIApplication, open url: URL, options: [UIApplication.OpenURLOptionsKey : Any] = [:]) -&gt; Bool {</w:t>
      </w:r>
    </w:p>
    <w:p w:rsidR="00000000" w:rsidDel="00000000" w:rsidP="00000000" w:rsidRDefault="00000000" w:rsidRPr="00000000" w14:paraId="0000017A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netAloSDK.application(app, open: url, options: options)</w:t>
      </w:r>
    </w:p>
    <w:p w:rsidR="00000000" w:rsidDel="00000000" w:rsidP="00000000" w:rsidRDefault="00000000" w:rsidRPr="00000000" w14:paraId="0000017B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}</w:t>
      </w:r>
    </w:p>
    <w:p w:rsidR="00000000" w:rsidDel="00000000" w:rsidP="00000000" w:rsidRDefault="00000000" w:rsidRPr="00000000" w14:paraId="0000017C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</w:t>
      </w:r>
    </w:p>
    <w:p w:rsidR="00000000" w:rsidDel="00000000" w:rsidP="00000000" w:rsidRDefault="00000000" w:rsidRPr="00000000" w14:paraId="0000017D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// MARK: - UNUserNotificationCenterDelegate</w:t>
      </w:r>
    </w:p>
    <w:p w:rsidR="00000000" w:rsidDel="00000000" w:rsidP="00000000" w:rsidRDefault="00000000" w:rsidRPr="00000000" w14:paraId="0000017E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public func userNotificationCenter(_ center: UNUserNotificationCenter, willPresent notification: UNNotification, withCompletionHandler completionHandler: @escaping (UNNotificationPresentationOptions) -&gt; Void) {</w:t>
      </w:r>
    </w:p>
    <w:p w:rsidR="00000000" w:rsidDel="00000000" w:rsidP="00000000" w:rsidRDefault="00000000" w:rsidRPr="00000000" w14:paraId="0000017F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netAloSDK.userNotificationCenter(center, willPresent: notification, withCompletionHandler: completionHandler)</w:t>
      </w:r>
    </w:p>
    <w:p w:rsidR="00000000" w:rsidDel="00000000" w:rsidP="00000000" w:rsidRDefault="00000000" w:rsidRPr="00000000" w14:paraId="00000180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}</w:t>
      </w:r>
    </w:p>
    <w:p w:rsidR="00000000" w:rsidDel="00000000" w:rsidP="00000000" w:rsidRDefault="00000000" w:rsidRPr="00000000" w14:paraId="00000181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public func userNotificationCenter(_ center: UNUserNotificationCenter, didReceive response: UNNotificationResponse, withCompletionHandler completionHandler: @escaping () -&gt; Void) {</w:t>
      </w:r>
    </w:p>
    <w:p w:rsidR="00000000" w:rsidDel="00000000" w:rsidP="00000000" w:rsidRDefault="00000000" w:rsidRPr="00000000" w14:paraId="00000183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netAloSDK.userNotificationCenter(center, didReceive: response, withCompletionHandler: completionHandler)</w:t>
      </w:r>
    </w:p>
    <w:p w:rsidR="00000000" w:rsidDel="00000000" w:rsidP="00000000" w:rsidRDefault="00000000" w:rsidRPr="00000000" w14:paraId="00000184">
      <w:pPr>
        <w:spacing w:after="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}</w:t>
      </w:r>
    </w:p>
    <w:p w:rsidR="00000000" w:rsidDel="00000000" w:rsidP="00000000" w:rsidRDefault="00000000" w:rsidRPr="00000000" w14:paraId="00000185">
      <w:pPr>
        <w:spacing w:after="0" w:lineRule="auto"/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}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0"/>
          <w:numId w:val="9"/>
        </w:numPr>
        <w:spacing w:after="0" w:lineRule="auto"/>
        <w:ind w:left="960" w:hanging="360"/>
        <w:rPr/>
      </w:pP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 Set current user (Required)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0" w:lineRule="auto"/>
        <w:ind w:left="1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 public func setUser() {</w:t>
      </w:r>
    </w:p>
    <w:p w:rsidR="00000000" w:rsidDel="00000000" w:rsidP="00000000" w:rsidRDefault="00000000" w:rsidRPr="00000000" w14:paraId="00000189">
      <w:pPr>
        <w:spacing w:after="0" w:lineRule="auto"/>
        <w:ind w:left="1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    let user = NetAloUserHolder( </w:t>
      </w:r>
    </w:p>
    <w:p w:rsidR="00000000" w:rsidDel="00000000" w:rsidP="00000000" w:rsidRDefault="00000000" w:rsidRPr="00000000" w14:paraId="0000018A">
      <w:pPr>
        <w:spacing w:after="0" w:lineRule="auto"/>
        <w:ind w:left="2880" w:firstLine="72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id: 1234566789,                                  </w:t>
      </w:r>
    </w:p>
    <w:p w:rsidR="00000000" w:rsidDel="00000000" w:rsidP="00000000" w:rsidRDefault="00000000" w:rsidRPr="00000000" w14:paraId="0000018B">
      <w:pPr>
        <w:spacing w:after="0" w:lineRule="auto"/>
        <w:ind w:left="360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phoneNumber: "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rtl w:val="0"/>
        </w:rPr>
        <w:t xml:space="preserve">your-phone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",</w:t>
      </w:r>
    </w:p>
    <w:p w:rsidR="00000000" w:rsidDel="00000000" w:rsidP="00000000" w:rsidRDefault="00000000" w:rsidRPr="00000000" w14:paraId="0000018C">
      <w:pPr>
        <w:spacing w:after="0" w:lineRule="auto"/>
        <w:ind w:left="2880" w:firstLine="72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email: "",</w:t>
      </w:r>
    </w:p>
    <w:p w:rsidR="00000000" w:rsidDel="00000000" w:rsidP="00000000" w:rsidRDefault="00000000" w:rsidRPr="00000000" w14:paraId="0000018D">
      <w:pPr>
        <w:spacing w:after="0" w:lineRule="auto"/>
        <w:ind w:left="2880" w:firstLine="72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fullName: "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rtl w:val="0"/>
        </w:rPr>
        <w:t xml:space="preserve">your-name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",</w:t>
      </w:r>
    </w:p>
    <w:p w:rsidR="00000000" w:rsidDel="00000000" w:rsidP="00000000" w:rsidRDefault="00000000" w:rsidRPr="00000000" w14:paraId="0000018E">
      <w:pPr>
        <w:spacing w:after="0" w:lineRule="auto"/>
        <w:ind w:left="2880" w:firstLine="72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avatarUrl: "",</w:t>
      </w:r>
    </w:p>
    <w:p w:rsidR="00000000" w:rsidDel="00000000" w:rsidP="00000000" w:rsidRDefault="00000000" w:rsidRPr="00000000" w14:paraId="0000018F">
      <w:pPr>
        <w:spacing w:after="0" w:lineRule="auto"/>
        <w:ind w:left="3000" w:firstLine="60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session: "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rtl w:val="0"/>
        </w:rPr>
        <w:t xml:space="preserve">Token-key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")            </w:t>
      </w:r>
    </w:p>
    <w:p w:rsidR="00000000" w:rsidDel="00000000" w:rsidP="00000000" w:rsidRDefault="00000000" w:rsidRPr="00000000" w14:paraId="00000190">
      <w:pPr>
        <w:spacing w:after="0" w:lineRule="auto"/>
        <w:ind w:left="840" w:firstLine="60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do {</w:t>
      </w:r>
    </w:p>
    <w:p w:rsidR="00000000" w:rsidDel="00000000" w:rsidP="00000000" w:rsidRDefault="00000000" w:rsidRPr="00000000" w14:paraId="00000191">
      <w:pPr>
        <w:spacing w:after="0" w:lineRule="auto"/>
        <w:ind w:left="1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        try self.netAloFull.set(user: user)</w:t>
      </w:r>
    </w:p>
    <w:p w:rsidR="00000000" w:rsidDel="00000000" w:rsidP="00000000" w:rsidRDefault="00000000" w:rsidRPr="00000000" w14:paraId="00000192">
      <w:pPr>
        <w:spacing w:after="0" w:lineRule="auto"/>
        <w:ind w:left="1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    } catch let e {</w:t>
      </w:r>
    </w:p>
    <w:p w:rsidR="00000000" w:rsidDel="00000000" w:rsidP="00000000" w:rsidRDefault="00000000" w:rsidRPr="00000000" w14:paraId="00000193">
      <w:pPr>
        <w:spacing w:after="0" w:lineRule="auto"/>
        <w:ind w:left="1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        print("Error \(e)")</w:t>
      </w:r>
    </w:p>
    <w:p w:rsidR="00000000" w:rsidDel="00000000" w:rsidP="00000000" w:rsidRDefault="00000000" w:rsidRPr="00000000" w14:paraId="00000194">
      <w:pPr>
        <w:spacing w:after="0" w:lineRule="auto"/>
        <w:ind w:left="1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    }</w:t>
      </w:r>
    </w:p>
    <w:p w:rsidR="00000000" w:rsidDel="00000000" w:rsidP="00000000" w:rsidRDefault="00000000" w:rsidRPr="00000000" w14:paraId="00000195">
      <w:pPr>
        <w:spacing w:after="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0" w:lineRule="auto"/>
        <w:ind w:left="1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    bindingService()</w:t>
      </w:r>
    </w:p>
    <w:p w:rsidR="00000000" w:rsidDel="00000000" w:rsidP="00000000" w:rsidRDefault="00000000" w:rsidRPr="00000000" w14:paraId="00000197">
      <w:pPr>
        <w:spacing w:after="0" w:lineRule="auto"/>
        <w:ind w:left="1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}</w:t>
      </w:r>
    </w:p>
    <w:p w:rsidR="00000000" w:rsidDel="00000000" w:rsidP="00000000" w:rsidRDefault="00000000" w:rsidRPr="00000000" w14:paraId="00000198">
      <w:pPr>
        <w:spacing w:after="0" w:lineRule="auto"/>
        <w:ind w:left="1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99">
      <w:pPr>
        <w:numPr>
          <w:ilvl w:val="0"/>
          <w:numId w:val="6"/>
        </w:numPr>
        <w:spacing w:after="0" w:lineRule="auto"/>
        <w:ind w:left="960" w:hanging="360"/>
        <w:rPr/>
      </w:pP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 Handle NetAloSDK delegates (Required)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0" w:lineRule="auto"/>
        <w:ind w:left="600" w:firstLine="0"/>
        <w:rPr>
          <w:rFonts w:ascii="Consolas" w:cs="Consolas" w:eastAsia="Consolas" w:hAnsi="Consolas"/>
          <w:b w:val="1"/>
          <w:color w:val="00000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0000"/>
          <w:rtl w:val="0"/>
        </w:rPr>
        <w:t xml:space="preserve">//MARK: SDK call back</w:t>
      </w:r>
    </w:p>
    <w:p w:rsidR="00000000" w:rsidDel="00000000" w:rsidP="00000000" w:rsidRDefault="00000000" w:rsidRPr="00000000" w14:paraId="0000019B">
      <w:pPr>
        <w:spacing w:after="0" w:lineRule="auto"/>
        <w:ind w:left="84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extension AppDelegate {</w:t>
      </w:r>
    </w:p>
    <w:p w:rsidR="00000000" w:rsidDel="00000000" w:rsidP="00000000" w:rsidRDefault="00000000" w:rsidRPr="00000000" w14:paraId="0000019C">
      <w:pPr>
        <w:spacing w:after="0" w:lineRule="auto"/>
        <w:ind w:left="84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//SDK binding service</w:t>
      </w:r>
    </w:p>
    <w:p w:rsidR="00000000" w:rsidDel="00000000" w:rsidP="00000000" w:rsidRDefault="00000000" w:rsidRPr="00000000" w14:paraId="0000019D">
      <w:pPr>
        <w:spacing w:after="0" w:lineRule="auto"/>
        <w:ind w:left="84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private func bindingService() {</w:t>
      </w:r>
    </w:p>
    <w:p w:rsidR="00000000" w:rsidDel="00000000" w:rsidP="00000000" w:rsidRDefault="00000000" w:rsidRPr="00000000" w14:paraId="0000019E">
      <w:pPr>
        <w:spacing w:after="0" w:lineRule="auto"/>
        <w:ind w:left="84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self.netAloSDK.eventObservable</w:t>
      </w:r>
    </w:p>
    <w:p w:rsidR="00000000" w:rsidDel="00000000" w:rsidP="00000000" w:rsidRDefault="00000000" w:rsidRPr="00000000" w14:paraId="0000019F">
      <w:pPr>
        <w:spacing w:after="0" w:lineRule="auto"/>
        <w:ind w:left="84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    .asDriverOnErrorJustSkip()</w:t>
      </w:r>
    </w:p>
    <w:p w:rsidR="00000000" w:rsidDel="00000000" w:rsidP="00000000" w:rsidRDefault="00000000" w:rsidRPr="00000000" w14:paraId="000001A0">
      <w:pPr>
        <w:spacing w:after="0" w:lineRule="auto"/>
        <w:ind w:left="84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    .drive(onNext: { [weak self] event in</w:t>
      </w:r>
    </w:p>
    <w:p w:rsidR="00000000" w:rsidDel="00000000" w:rsidP="00000000" w:rsidRDefault="00000000" w:rsidRPr="00000000" w14:paraId="000001A1">
      <w:pPr>
        <w:spacing w:after="0" w:lineRule="auto"/>
        <w:ind w:left="84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        guard let self = self else { return }</w:t>
      </w:r>
    </w:p>
    <w:p w:rsidR="00000000" w:rsidDel="00000000" w:rsidP="00000000" w:rsidRDefault="00000000" w:rsidRPr="00000000" w14:paraId="000001A2">
      <w:pPr>
        <w:spacing w:after="0" w:lineRule="auto"/>
        <w:ind w:left="84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        dump("Event \(event)")</w:t>
      </w:r>
    </w:p>
    <w:p w:rsidR="00000000" w:rsidDel="00000000" w:rsidP="00000000" w:rsidRDefault="00000000" w:rsidRPr="00000000" w14:paraId="000001A3">
      <w:pPr>
        <w:spacing w:after="0" w:lineRule="auto"/>
        <w:ind w:left="84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        switch event {</w:t>
      </w:r>
    </w:p>
    <w:p w:rsidR="00000000" w:rsidDel="00000000" w:rsidP="00000000" w:rsidRDefault="00000000" w:rsidRPr="00000000" w14:paraId="000001A4">
      <w:pPr>
        <w:spacing w:after="0" w:lineRule="auto"/>
        <w:ind w:left="84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        case .pressedUrl(let url):</w:t>
      </w:r>
    </w:p>
    <w:p w:rsidR="00000000" w:rsidDel="00000000" w:rsidP="00000000" w:rsidRDefault="00000000" w:rsidRPr="00000000" w14:paraId="000001A5">
      <w:pPr>
        <w:spacing w:after="0" w:lineRule="auto"/>
        <w:ind w:left="84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            dump("PressedUrl: \(url)")</w:t>
      </w:r>
    </w:p>
    <w:p w:rsidR="00000000" w:rsidDel="00000000" w:rsidP="00000000" w:rsidRDefault="00000000" w:rsidRPr="00000000" w14:paraId="000001A6">
      <w:pPr>
        <w:spacing w:after="0" w:lineRule="auto"/>
        <w:ind w:left="84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        case .mediaURL(let imageUrls, let videoUrls):</w:t>
      </w:r>
    </w:p>
    <w:p w:rsidR="00000000" w:rsidDel="00000000" w:rsidP="00000000" w:rsidRDefault="00000000" w:rsidRPr="00000000" w14:paraId="000001A7">
      <w:pPr>
        <w:spacing w:after="0" w:lineRule="auto"/>
        <w:ind w:left="84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            dump("Images: \(imageUrls)")</w:t>
      </w:r>
    </w:p>
    <w:p w:rsidR="00000000" w:rsidDel="00000000" w:rsidP="00000000" w:rsidRDefault="00000000" w:rsidRPr="00000000" w14:paraId="000001A8">
      <w:pPr>
        <w:spacing w:after="0" w:lineRule="auto"/>
        <w:ind w:left="84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            dump("Video: \(videoUrls)")</w:t>
      </w:r>
    </w:p>
    <w:p w:rsidR="00000000" w:rsidDel="00000000" w:rsidP="00000000" w:rsidRDefault="00000000" w:rsidRPr="00000000" w14:paraId="000001A9">
      <w:pPr>
        <w:spacing w:after="0" w:lineRule="auto"/>
        <w:ind w:left="84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        case .checkUserIsFriend(let userId):</w:t>
      </w:r>
    </w:p>
    <w:p w:rsidR="00000000" w:rsidDel="00000000" w:rsidP="00000000" w:rsidRDefault="00000000" w:rsidRPr="00000000" w14:paraId="000001AA">
      <w:pPr>
        <w:spacing w:after="0" w:lineRule="auto"/>
        <w:ind w:left="84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            dump("Check Chat with: \(userId)")</w:t>
      </w:r>
    </w:p>
    <w:p w:rsidR="00000000" w:rsidDel="00000000" w:rsidP="00000000" w:rsidRDefault="00000000" w:rsidRPr="00000000" w14:paraId="000001AB">
      <w:pPr>
        <w:spacing w:after="0" w:lineRule="auto"/>
        <w:ind w:left="84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        case .didCloseSDK:</w:t>
      </w:r>
    </w:p>
    <w:p w:rsidR="00000000" w:rsidDel="00000000" w:rsidP="00000000" w:rsidRDefault="00000000" w:rsidRPr="00000000" w14:paraId="000001AC">
      <w:pPr>
        <w:spacing w:after="0" w:lineRule="auto"/>
        <w:ind w:left="84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            dump("didCloseSDK ")</w:t>
      </w:r>
    </w:p>
    <w:p w:rsidR="00000000" w:rsidDel="00000000" w:rsidP="00000000" w:rsidRDefault="00000000" w:rsidRPr="00000000" w14:paraId="000001AD">
      <w:pPr>
        <w:spacing w:after="0" w:lineRule="auto"/>
        <w:ind w:left="84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        case .pressedCall(let type):</w:t>
      </w:r>
    </w:p>
    <w:p w:rsidR="00000000" w:rsidDel="00000000" w:rsidP="00000000" w:rsidRDefault="00000000" w:rsidRPr="00000000" w14:paraId="000001AE">
      <w:pPr>
        <w:spacing w:after="0" w:lineRule="auto"/>
        <w:ind w:left="84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            dump("pressedCall type: \(type)")</w:t>
      </w:r>
    </w:p>
    <w:p w:rsidR="00000000" w:rsidDel="00000000" w:rsidP="00000000" w:rsidRDefault="00000000" w:rsidRPr="00000000" w14:paraId="000001AF">
      <w:pPr>
        <w:spacing w:after="0" w:lineRule="auto"/>
        <w:ind w:left="84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        case .sessionExpired:</w:t>
      </w:r>
    </w:p>
    <w:p w:rsidR="00000000" w:rsidDel="00000000" w:rsidP="00000000" w:rsidRDefault="00000000" w:rsidRPr="00000000" w14:paraId="000001B0">
      <w:pPr>
        <w:spacing w:after="0" w:lineRule="auto"/>
        <w:ind w:left="84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            dump("sessionExpired")</w:t>
      </w:r>
    </w:p>
    <w:p w:rsidR="00000000" w:rsidDel="00000000" w:rsidP="00000000" w:rsidRDefault="00000000" w:rsidRPr="00000000" w14:paraId="000001B1">
      <w:pPr>
        <w:spacing w:after="0" w:lineRule="auto"/>
        <w:ind w:left="84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        case .updateBadge(let badge) :</w:t>
      </w:r>
    </w:p>
    <w:p w:rsidR="00000000" w:rsidDel="00000000" w:rsidP="00000000" w:rsidRDefault="00000000" w:rsidRPr="00000000" w14:paraId="000001B2">
      <w:pPr>
        <w:spacing w:after="0" w:lineRule="auto"/>
        <w:ind w:left="84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            dump("updateBadge: \(badge)")</w:t>
      </w:r>
    </w:p>
    <w:p w:rsidR="00000000" w:rsidDel="00000000" w:rsidP="00000000" w:rsidRDefault="00000000" w:rsidRPr="00000000" w14:paraId="000001B3">
      <w:pPr>
        <w:spacing w:after="0" w:lineRule="auto"/>
        <w:ind w:left="84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        default: break</w:t>
      </w:r>
    </w:p>
    <w:p w:rsidR="00000000" w:rsidDel="00000000" w:rsidP="00000000" w:rsidRDefault="00000000" w:rsidRPr="00000000" w14:paraId="000001B4">
      <w:pPr>
        <w:spacing w:after="0" w:lineRule="auto"/>
        <w:ind w:left="84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        }</w:t>
      </w:r>
    </w:p>
    <w:p w:rsidR="00000000" w:rsidDel="00000000" w:rsidP="00000000" w:rsidRDefault="00000000" w:rsidRPr="00000000" w14:paraId="000001B5">
      <w:pPr>
        <w:spacing w:after="0" w:lineRule="auto"/>
        <w:ind w:left="84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    })</w:t>
      </w:r>
    </w:p>
    <w:p w:rsidR="00000000" w:rsidDel="00000000" w:rsidP="00000000" w:rsidRDefault="00000000" w:rsidRPr="00000000" w14:paraId="000001B6">
      <w:pPr>
        <w:spacing w:after="0" w:lineRule="auto"/>
        <w:ind w:left="84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    .disposed(by: disposeBag)</w:t>
      </w:r>
    </w:p>
    <w:p w:rsidR="00000000" w:rsidDel="00000000" w:rsidP="00000000" w:rsidRDefault="00000000" w:rsidRPr="00000000" w14:paraId="000001B7">
      <w:pPr>
        <w:spacing w:after="0" w:lineRule="auto"/>
        <w:ind w:left="84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}</w:t>
      </w:r>
    </w:p>
    <w:p w:rsidR="00000000" w:rsidDel="00000000" w:rsidP="00000000" w:rsidRDefault="00000000" w:rsidRPr="00000000" w14:paraId="000001B8">
      <w:pPr>
        <w:spacing w:after="0" w:lineRule="auto"/>
        <w:ind w:left="84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}</w:t>
      </w:r>
    </w:p>
    <w:p w:rsidR="00000000" w:rsidDel="00000000" w:rsidP="00000000" w:rsidRDefault="00000000" w:rsidRPr="00000000" w14:paraId="000001B9">
      <w:pPr>
        <w:spacing w:after="0" w:lineRule="auto"/>
        <w:ind w:left="1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Style w:val="Heading2"/>
        <w:spacing w:after="0" w:lineRule="auto"/>
        <w:ind w:left="120" w:firstLine="0"/>
        <w:rPr/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3. Use SDK DLink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numPr>
          <w:ilvl w:val="0"/>
          <w:numId w:val="8"/>
        </w:numPr>
        <w:spacing w:after="0" w:lineRule="auto"/>
        <w:ind w:left="960" w:hanging="360"/>
        <w:rPr/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 </w:t>
      </w: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Open list Group: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after="0" w:line="276" w:lineRule="auto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self.netaloSDK?.showVNDemoVC(completion: { error in</w:t>
      </w:r>
    </w:p>
    <w:p w:rsidR="00000000" w:rsidDel="00000000" w:rsidP="00000000" w:rsidRDefault="00000000" w:rsidRPr="00000000" w14:paraId="000001BD">
      <w:pPr>
        <w:spacing w:after="0"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let err = error as? NAError</w:t>
      </w:r>
    </w:p>
    <w:p w:rsidR="00000000" w:rsidDel="00000000" w:rsidP="00000000" w:rsidRDefault="00000000" w:rsidRPr="00000000" w14:paraId="000001BE">
      <w:pPr>
        <w:spacing w:after="0"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print("showVNDemoVC with err: \(err?.description ?? "")")</w:t>
      </w:r>
    </w:p>
    <w:p w:rsidR="00000000" w:rsidDel="00000000" w:rsidP="00000000" w:rsidRDefault="00000000" w:rsidRPr="00000000" w14:paraId="000001BF">
      <w:pPr>
        <w:spacing w:after="0"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after="0" w:lineRule="auto"/>
        <w:ind w:firstLine="60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after="0" w:lineRule="auto"/>
        <w:ind w:firstLine="60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bookmarkStart w:colFirst="0" w:colLast="0" w:name="bookmark=id.2s8eyo1" w:id="9"/>
    <w:bookmarkEnd w:id="9"/>
    <w:bookmarkStart w:colFirst="0" w:colLast="0" w:name="bookmark=id.17dp8vu" w:id="10"/>
    <w:bookmarkEnd w:id="10"/>
    <w:p w:rsidR="00000000" w:rsidDel="00000000" w:rsidP="00000000" w:rsidRDefault="00000000" w:rsidRPr="00000000" w14:paraId="000001C2">
      <w:pPr>
        <w:spacing w:after="0" w:lineRule="auto"/>
        <w:ind w:left="1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numPr>
          <w:ilvl w:val="0"/>
          <w:numId w:val="10"/>
        </w:numPr>
        <w:spacing w:after="0" w:lineRule="auto"/>
        <w:ind w:left="927" w:hanging="360"/>
        <w:rPr/>
      </w:pP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Open chat 1-1 (with user want to chat):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tabs>
          <w:tab w:val="left" w:pos="642"/>
        </w:tabs>
        <w:spacing w:after="0" w:line="240" w:lineRule="auto"/>
        <w:ind w:left="60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let testContact = NAContact(id: 123456, phone: "phone", fullName: "fullname", profileUrl: "url")</w:t>
      </w:r>
    </w:p>
    <w:p w:rsidR="00000000" w:rsidDel="00000000" w:rsidP="00000000" w:rsidRDefault="00000000" w:rsidRPr="00000000" w14:paraId="000001C5">
      <w:pPr>
        <w:spacing w:after="0" w:line="276" w:lineRule="auto"/>
        <w:ind w:left="0" w:firstLine="0"/>
        <w:rPr>
          <w:rFonts w:ascii="Consolas" w:cs="Consolas" w:eastAsia="Consolas" w:hAnsi="Consolas"/>
          <w:highlight w:val="yellow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highlight w:val="yellow"/>
          <w:rtl w:val="0"/>
        </w:rPr>
        <w:t xml:space="preserve">self.</w:t>
      </w:r>
      <w:r w:rsidDel="00000000" w:rsidR="00000000" w:rsidRPr="00000000">
        <w:rPr>
          <w:rFonts w:ascii="Consolas" w:cs="Consolas" w:eastAsia="Consolas" w:hAnsi="Consolas"/>
          <w:highlight w:val="yellow"/>
          <w:rtl w:val="0"/>
        </w:rPr>
        <w:t xml:space="preserve">netaloSDK?.showChat(with: testContact, completion: { error in</w:t>
      </w:r>
    </w:p>
    <w:p w:rsidR="00000000" w:rsidDel="00000000" w:rsidP="00000000" w:rsidRDefault="00000000" w:rsidRPr="00000000" w14:paraId="000001C6">
      <w:pPr>
        <w:spacing w:after="0" w:line="276" w:lineRule="auto"/>
        <w:rPr>
          <w:rFonts w:ascii="Consolas" w:cs="Consolas" w:eastAsia="Consolas" w:hAnsi="Consolas"/>
          <w:highlight w:val="yellow"/>
        </w:rPr>
      </w:pPr>
      <w:r w:rsidDel="00000000" w:rsidR="00000000" w:rsidRPr="00000000">
        <w:rPr>
          <w:rFonts w:ascii="Consolas" w:cs="Consolas" w:eastAsia="Consolas" w:hAnsi="Consolas"/>
          <w:highlight w:val="yellow"/>
          <w:rtl w:val="0"/>
        </w:rPr>
        <w:t xml:space="preserve">          let err = error as? NAError</w:t>
      </w:r>
    </w:p>
    <w:p w:rsidR="00000000" w:rsidDel="00000000" w:rsidP="00000000" w:rsidRDefault="00000000" w:rsidRPr="00000000" w14:paraId="000001C7">
      <w:pPr>
        <w:spacing w:after="0" w:line="276" w:lineRule="auto"/>
        <w:rPr>
          <w:rFonts w:ascii="Consolas" w:cs="Consolas" w:eastAsia="Consolas" w:hAnsi="Consolas"/>
          <w:highlight w:val="yellow"/>
        </w:rPr>
      </w:pPr>
      <w:r w:rsidDel="00000000" w:rsidR="00000000" w:rsidRPr="00000000">
        <w:rPr>
          <w:rFonts w:ascii="Consolas" w:cs="Consolas" w:eastAsia="Consolas" w:hAnsi="Consolas"/>
          <w:highlight w:val="yellow"/>
          <w:rtl w:val="0"/>
        </w:rPr>
        <w:t xml:space="preserve">          print("showChat with err: \(err?.description ?? "")")</w:t>
      </w:r>
    </w:p>
    <w:p w:rsidR="00000000" w:rsidDel="00000000" w:rsidP="00000000" w:rsidRDefault="00000000" w:rsidRPr="00000000" w14:paraId="000001C8">
      <w:pPr>
        <w:spacing w:after="0" w:line="276" w:lineRule="auto"/>
        <w:rPr>
          <w:rFonts w:ascii="Consolas" w:cs="Consolas" w:eastAsia="Consolas" w:hAnsi="Consolas"/>
          <w:sz w:val="20"/>
          <w:szCs w:val="20"/>
          <w:highlight w:val="yellow"/>
        </w:rPr>
      </w:pPr>
      <w:r w:rsidDel="00000000" w:rsidR="00000000" w:rsidRPr="00000000">
        <w:rPr>
          <w:rFonts w:ascii="Consolas" w:cs="Consolas" w:eastAsia="Consolas" w:hAnsi="Consolas"/>
          <w:highlight w:val="yellow"/>
          <w:rtl w:val="0"/>
        </w:rPr>
        <w:t xml:space="preserve">     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after="0" w:lineRule="auto"/>
        <w:ind w:left="1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after="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bookmarkStart w:colFirst="0" w:colLast="0" w:name="bookmark=id.26in1rg" w:id="11"/>
    <w:bookmarkEnd w:id="11"/>
    <w:bookmarkStart w:colFirst="0" w:colLast="0" w:name="bookmark=id.3rdcrjn" w:id="12"/>
    <w:bookmarkEnd w:id="12"/>
    <w:bookmarkStart w:colFirst="0" w:colLast="0" w:name="bookmark=id.35nkun2" w:id="13"/>
    <w:bookmarkEnd w:id="13"/>
    <w:bookmarkStart w:colFirst="0" w:colLast="0" w:name="bookmark=id.lnxbz9" w:id="14"/>
    <w:bookmarkEnd w:id="14"/>
    <w:p w:rsidR="00000000" w:rsidDel="00000000" w:rsidP="00000000" w:rsidRDefault="00000000" w:rsidRPr="00000000" w14:paraId="000001CB">
      <w:pPr>
        <w:spacing w:after="0" w:lineRule="auto"/>
        <w:ind w:left="1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bookmarkStart w:colFirst="0" w:colLast="0" w:name="bookmark=id.1ksv4uv" w:id="15"/>
    <w:bookmarkEnd w:id="15"/>
    <w:bookmarkStart w:colFirst="0" w:colLast="0" w:name="bookmark=id.44sinio" w:id="16"/>
    <w:bookmarkEnd w:id="16"/>
    <w:p w:rsidR="00000000" w:rsidDel="00000000" w:rsidP="00000000" w:rsidRDefault="00000000" w:rsidRPr="00000000" w14:paraId="000001CC">
      <w:pPr>
        <w:numPr>
          <w:ilvl w:val="0"/>
          <w:numId w:val="10"/>
        </w:numPr>
        <w:spacing w:after="0" w:lineRule="auto"/>
        <w:ind w:left="927" w:hanging="360"/>
        <w:rPr/>
      </w:pP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Open call (with user want to call):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tabs>
          <w:tab w:val="left" w:pos="642"/>
        </w:tabs>
        <w:spacing w:after="0" w:line="24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tabs>
          <w:tab w:val="left" w:pos="642"/>
        </w:tabs>
        <w:spacing w:after="0" w:line="240" w:lineRule="auto"/>
        <w:ind w:left="60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let testContact = NAContact(id: 123456, phone: "phone", fullName: "fullname", profileUrl: "url")</w:t>
      </w:r>
    </w:p>
    <w:bookmarkStart w:colFirst="0" w:colLast="0" w:name="bookmark=id.2jxsxqh" w:id="17"/>
    <w:bookmarkEnd w:id="17"/>
    <w:bookmarkStart w:colFirst="0" w:colLast="0" w:name="bookmark=id.z337ya" w:id="18"/>
    <w:bookmarkEnd w:id="18"/>
    <w:p w:rsidR="00000000" w:rsidDel="00000000" w:rsidP="00000000" w:rsidRDefault="00000000" w:rsidRPr="00000000" w14:paraId="000001CF">
      <w:pPr>
        <w:tabs>
          <w:tab w:val="left" w:pos="642"/>
        </w:tabs>
        <w:spacing w:after="0" w:line="240" w:lineRule="auto"/>
        <w:ind w:left="60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self.netaloSDK?.show</w:t>
      </w:r>
      <w:bookmarkStart w:colFirst="0" w:colLast="0" w:name="bookmark=id.1y810tw" w:id="19"/>
      <w:bookmarkEnd w:id="19"/>
      <w:bookmarkStart w:colFirst="0" w:colLast="0" w:name="bookmark=id.3j2qqm3" w:id="20"/>
      <w:bookmarkEnd w:id="20"/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Call(with: testContact, isVideoCall: false)</w:t>
      </w:r>
    </w:p>
    <w:bookmarkStart w:colFirst="0" w:colLast="0" w:name="bookmark=id.2xcytpi" w:id="21"/>
    <w:bookmarkEnd w:id="21"/>
    <w:bookmarkStart w:colFirst="0" w:colLast="0" w:name="bookmark=id.4i7ojhp" w:id="22"/>
    <w:bookmarkEnd w:id="22"/>
    <w:p w:rsidR="00000000" w:rsidDel="00000000" w:rsidP="00000000" w:rsidRDefault="00000000" w:rsidRPr="00000000" w14:paraId="000001D0">
      <w:pPr>
        <w:spacing w:after="0" w:lineRule="auto"/>
        <w:ind w:left="1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after="0" w:lineRule="auto"/>
        <w:ind w:left="1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numPr>
          <w:ilvl w:val="0"/>
          <w:numId w:val="10"/>
        </w:numPr>
        <w:spacing w:after="0" w:lineRule="auto"/>
        <w:ind w:left="927" w:hanging="360"/>
        <w:rPr/>
      </w:pP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SEND MESSAGE FUNCTION: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42"/>
        </w:tabs>
        <w:spacing w:after="0" w:before="0" w:line="240" w:lineRule="auto"/>
        <w:ind w:left="60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self.netaloSDK?.sendMessage(content: "SDK TEST SEND MESSAGE", targetUserID: "281474977725116", completion: { _status in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42"/>
        </w:tabs>
        <w:spacing w:after="0" w:before="0" w:line="240" w:lineRule="auto"/>
        <w:ind w:left="60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print("SDK TEST SEND STATUS: \(_status)")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42"/>
        </w:tabs>
        <w:spacing w:after="0" w:before="0" w:line="240" w:lineRule="auto"/>
        <w:ind w:left="600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after="0" w:lineRule="auto"/>
        <w:ind w:left="60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after="0" w:lineRule="auto"/>
        <w:ind w:left="1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after="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numPr>
          <w:ilvl w:val="0"/>
          <w:numId w:val="10"/>
        </w:numPr>
        <w:spacing w:after="0" w:lineRule="auto"/>
        <w:ind w:left="927" w:hanging="360"/>
        <w:rPr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highlight w:val="white"/>
          <w:rtl w:val="0"/>
        </w:rPr>
        <w:t xml:space="preserve">Open conversation with groupID: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tabs>
          <w:tab w:val="left" w:pos="642"/>
        </w:tabs>
        <w:spacing w:after="0" w:line="240" w:lineRule="auto"/>
        <w:ind w:lef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after="0" w:line="240" w:lineRule="auto"/>
        <w:ind w:firstLine="567"/>
        <w:rPr>
          <w:rFonts w:ascii="Consolas" w:cs="Consolas" w:eastAsia="Consolas" w:hAnsi="Consolas"/>
          <w:color w:val="00000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self.netaloSDK?.showGroupChat(with: {GROUPID}, completion: { error in</w:t>
      </w:r>
    </w:p>
    <w:p w:rsidR="00000000" w:rsidDel="00000000" w:rsidP="00000000" w:rsidRDefault="00000000" w:rsidRPr="00000000" w14:paraId="000001DC">
      <w:pPr>
        <w:spacing w:after="0" w:line="240" w:lineRule="auto"/>
        <w:rPr>
          <w:rFonts w:ascii="Consolas" w:cs="Consolas" w:eastAsia="Consolas" w:hAnsi="Consolas"/>
          <w:color w:val="00000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       let err = error as? NAError</w:t>
      </w:r>
    </w:p>
    <w:p w:rsidR="00000000" w:rsidDel="00000000" w:rsidP="00000000" w:rsidRDefault="00000000" w:rsidRPr="00000000" w14:paraId="000001DD">
      <w:pPr>
        <w:spacing w:after="0" w:line="240" w:lineRule="auto"/>
        <w:rPr>
          <w:rFonts w:ascii="Consolas" w:cs="Consolas" w:eastAsia="Consolas" w:hAnsi="Consolas"/>
          <w:color w:val="00000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       print("showGroupChat with err: \(err?.description ?? "")")</w:t>
      </w:r>
    </w:p>
    <w:p w:rsidR="00000000" w:rsidDel="00000000" w:rsidP="00000000" w:rsidRDefault="00000000" w:rsidRPr="00000000" w14:paraId="000001DE">
      <w:pPr>
        <w:spacing w:after="0" w:lineRule="auto"/>
        <w:rPr>
          <w:rFonts w:ascii="Consolas" w:cs="Consolas" w:eastAsia="Consolas" w:hAnsi="Consolas"/>
          <w:color w:val="00000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    })</w:t>
      </w:r>
    </w:p>
    <w:p w:rsidR="00000000" w:rsidDel="00000000" w:rsidP="00000000" w:rsidRDefault="00000000" w:rsidRPr="00000000" w14:paraId="000001DF">
      <w:pPr>
        <w:spacing w:after="0" w:lineRule="auto"/>
        <w:ind w:left="1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after="0" w:lineRule="auto"/>
        <w:ind w:left="1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after="0" w:lineRule="auto"/>
        <w:ind w:left="120" w:firstLine="0"/>
        <w:rPr>
          <w:rFonts w:ascii="Consolas" w:cs="Consolas" w:eastAsia="Consolas" w:hAnsi="Consolas"/>
          <w:b w:val="1"/>
          <w:color w:val="000000"/>
          <w:u w:val="single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u w:val="single"/>
          <w:rtl w:val="0"/>
        </w:rPr>
        <w:t xml:space="preserve">Caution:</w:t>
      </w:r>
    </w:p>
    <w:p w:rsidR="00000000" w:rsidDel="00000000" w:rsidP="00000000" w:rsidRDefault="00000000" w:rsidRPr="00000000" w14:paraId="000001E2">
      <w:pPr>
        <w:spacing w:after="0" w:lineRule="auto"/>
        <w:ind w:left="1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 xml:space="preserve">Parameters: </w:t>
      </w:r>
    </w:p>
    <w:p w:rsidR="00000000" w:rsidDel="00000000" w:rsidP="00000000" w:rsidRDefault="00000000" w:rsidRPr="00000000" w14:paraId="000001E3">
      <w:pPr>
        <w:spacing w:after="0" w:lineRule="auto"/>
        <w:ind w:left="1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 xml:space="preserve"> + id: </w:t>
        <w:tab/>
        <w:tab/>
        <w:t xml:space="preserve">TargetUserID</w:t>
      </w:r>
    </w:p>
    <w:p w:rsidR="00000000" w:rsidDel="00000000" w:rsidP="00000000" w:rsidRDefault="00000000" w:rsidRPr="00000000" w14:paraId="000001E4">
      <w:pPr>
        <w:spacing w:after="0" w:lineRule="auto"/>
        <w:ind w:left="120" w:firstLine="0"/>
        <w:rPr>
          <w:rFonts w:ascii="Consolas" w:cs="Consolas" w:eastAsia="Consolas" w:hAnsi="Consolas"/>
          <w:b w:val="1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 xml:space="preserve"> + phone: </w:t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000000"/>
          <w:rtl w:val="0"/>
        </w:rPr>
        <w:t xml:space="preserve">TargetPhone 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rtl w:val="0"/>
        </w:rPr>
        <w:t xml:space="preserve"> TargetUserName</w:t>
      </w:r>
    </w:p>
    <w:p w:rsidR="00000000" w:rsidDel="00000000" w:rsidP="00000000" w:rsidRDefault="00000000" w:rsidRPr="00000000" w14:paraId="000001E5">
      <w:pPr>
        <w:spacing w:after="0" w:lineRule="auto"/>
        <w:ind w:left="1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 xml:space="preserve"> + fullName: </w:t>
        <w:tab/>
        <w:t xml:space="preserve">TargetFullName</w:t>
      </w:r>
    </w:p>
    <w:p w:rsidR="00000000" w:rsidDel="00000000" w:rsidP="00000000" w:rsidRDefault="00000000" w:rsidRPr="00000000" w14:paraId="000001E6">
      <w:pPr>
        <w:spacing w:after="0" w:lineRule="auto"/>
        <w:ind w:left="1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 xml:space="preserve"> + profileUrl: </w:t>
        <w:tab/>
        <w:t xml:space="preserve">TargetProfileUrl</w:t>
      </w:r>
    </w:p>
    <w:p w:rsidR="00000000" w:rsidDel="00000000" w:rsidP="00000000" w:rsidRDefault="00000000" w:rsidRPr="00000000" w14:paraId="000001E7">
      <w:pPr>
        <w:spacing w:after="0" w:lineRule="auto"/>
        <w:ind w:left="1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after="0" w:lineRule="auto"/>
        <w:ind w:left="1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numPr>
          <w:ilvl w:val="0"/>
          <w:numId w:val="10"/>
        </w:numPr>
        <w:spacing w:after="0" w:lineRule="auto"/>
        <w:ind w:left="927" w:hanging="360"/>
        <w:rPr/>
      </w:pP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Logout: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tabs>
          <w:tab w:val="left" w:pos="642"/>
        </w:tabs>
        <w:spacing w:after="0" w:line="240" w:lineRule="auto"/>
        <w:ind w:left="60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after="0" w:lineRule="auto"/>
        <w:ind w:left="1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netAloSDK?.Logout()</w:t>
      </w:r>
    </w:p>
    <w:p w:rsidR="00000000" w:rsidDel="00000000" w:rsidP="00000000" w:rsidRDefault="00000000" w:rsidRPr="00000000" w14:paraId="000001EC">
      <w:pPr>
        <w:spacing w:after="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after="0" w:lineRule="auto"/>
        <w:ind w:left="1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Style w:val="Heading2"/>
        <w:spacing w:after="0" w:lineRule="auto"/>
        <w:ind w:left="120" w:firstLine="0"/>
        <w:rPr/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4. Use Push Notification (For calls &amp; messages)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numPr>
          <w:ilvl w:val="0"/>
          <w:numId w:val="12"/>
        </w:numPr>
        <w:spacing w:after="0" w:lineRule="auto"/>
        <w:ind w:left="960" w:hanging="360"/>
        <w:rPr/>
      </w:pP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Config builds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after="0" w:lineRule="auto"/>
        <w:ind w:left="600" w:firstLine="120"/>
        <w:rPr>
          <w:rFonts w:ascii="Cambria" w:cs="Cambria" w:eastAsia="Cambria" w:hAnsi="Cambria"/>
          <w:b w:val="1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Please follow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Section 2</w:t>
      </w:r>
    </w:p>
    <w:p w:rsidR="00000000" w:rsidDel="00000000" w:rsidP="00000000" w:rsidRDefault="00000000" w:rsidRPr="00000000" w14:paraId="000001F1">
      <w:pPr>
        <w:spacing w:after="0" w:lineRule="auto"/>
        <w:ind w:left="600" w:firstLine="1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numPr>
          <w:ilvl w:val="0"/>
          <w:numId w:val="15"/>
        </w:numPr>
        <w:spacing w:after="0" w:lineRule="auto"/>
        <w:ind w:left="960" w:hanging="360"/>
        <w:rPr/>
      </w:pP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Config extension (For messages)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after="0" w:lineRule="auto"/>
        <w:ind w:left="600" w:firstLine="0"/>
        <w:rPr/>
      </w:pPr>
      <w:r w:rsidDel="00000000" w:rsidR="00000000" w:rsidRPr="00000000">
        <w:rPr/>
        <w:drawing>
          <wp:inline distB="0" distT="0" distL="0" distR="0">
            <wp:extent cx="7341270" cy="325929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41270" cy="32592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numPr>
          <w:ilvl w:val="1"/>
          <w:numId w:val="17"/>
        </w:numPr>
        <w:spacing w:after="0" w:lineRule="auto"/>
        <w:ind w:left="9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Pre-defined environments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after="0" w:lineRule="auto"/>
        <w:ind w:firstLine="600"/>
        <w:rPr>
          <w:rFonts w:ascii="Cambria" w:cs="Cambria" w:eastAsia="Cambria" w:hAnsi="Cambria"/>
          <w:b w:val="1"/>
          <w:color w:val="000000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// BuildConfig.swift</w:t>
      </w:r>
    </w:p>
    <w:p w:rsidR="00000000" w:rsidDel="00000000" w:rsidP="00000000" w:rsidRDefault="00000000" w:rsidRPr="00000000" w14:paraId="000001F7">
      <w:pPr>
        <w:tabs>
          <w:tab w:val="left" w:pos="642"/>
        </w:tabs>
        <w:spacing w:after="0" w:line="240" w:lineRule="auto"/>
        <w:ind w:left="144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import NetAloLite</w:t>
      </w:r>
    </w:p>
    <w:p w:rsidR="00000000" w:rsidDel="00000000" w:rsidP="00000000" w:rsidRDefault="00000000" w:rsidRPr="00000000" w14:paraId="000001F8">
      <w:pPr>
        <w:tabs>
          <w:tab w:val="left" w:pos="642"/>
        </w:tabs>
        <w:spacing w:after="0" w:line="240" w:lineRule="auto"/>
        <w:ind w:left="144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tabs>
          <w:tab w:val="left" w:pos="642"/>
        </w:tabs>
        <w:spacing w:after="0" w:line="240" w:lineRule="auto"/>
        <w:ind w:left="144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struct BuildConfig {</w:t>
      </w:r>
    </w:p>
    <w:p w:rsidR="00000000" w:rsidDel="00000000" w:rsidP="00000000" w:rsidRDefault="00000000" w:rsidRPr="00000000" w14:paraId="000001FA">
      <w:pPr>
        <w:tabs>
          <w:tab w:val="left" w:pos="642"/>
        </w:tabs>
        <w:spacing w:after="0" w:line="240" w:lineRule="auto"/>
        <w:ind w:left="144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static var enviroment = EnvironmentType.production</w:t>
      </w:r>
    </w:p>
    <w:p w:rsidR="00000000" w:rsidDel="00000000" w:rsidP="00000000" w:rsidRDefault="00000000" w:rsidRPr="00000000" w14:paraId="000001FB">
      <w:pPr>
        <w:tabs>
          <w:tab w:val="left" w:pos="642"/>
        </w:tabs>
        <w:spacing w:after="0" w:line="240" w:lineRule="auto"/>
        <w:ind w:left="144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static var appGroupId = "APP-GROUP" // note: same with main app</w:t>
      </w:r>
    </w:p>
    <w:p w:rsidR="00000000" w:rsidDel="00000000" w:rsidP="00000000" w:rsidRDefault="00000000" w:rsidRPr="00000000" w14:paraId="000001FC">
      <w:pPr>
        <w:tabs>
          <w:tab w:val="left" w:pos="642"/>
        </w:tabs>
        <w:spacing w:after="0" w:line="240" w:lineRule="auto"/>
        <w:ind w:left="144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tabs>
          <w:tab w:val="left" w:pos="642"/>
        </w:tabs>
        <w:spacing w:after="0" w:line="240" w:lineRule="auto"/>
        <w:ind w:left="144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0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 the SDK</w:t>
      </w:r>
    </w:p>
    <w:p w:rsidR="00000000" w:rsidDel="00000000" w:rsidP="00000000" w:rsidRDefault="00000000" w:rsidRPr="00000000" w14:paraId="000001FF">
      <w:pPr>
        <w:numPr>
          <w:ilvl w:val="1"/>
          <w:numId w:val="17"/>
        </w:numPr>
        <w:spacing w:after="0" w:lineRule="auto"/>
        <w:ind w:left="960" w:hanging="360"/>
        <w:rPr>
          <w:rFonts w:ascii="Cambria" w:cs="Cambria" w:eastAsia="Cambria" w:hAnsi="Cambria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after="0" w:lineRule="auto"/>
        <w:ind w:firstLine="600"/>
        <w:rPr>
          <w:rFonts w:ascii="Cambria" w:cs="Cambria" w:eastAsia="Cambria" w:hAnsi="Cambria"/>
          <w:b w:val="1"/>
          <w:color w:val="000000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// Injection.swift</w:t>
      </w:r>
    </w:p>
    <w:p w:rsidR="00000000" w:rsidDel="00000000" w:rsidP="00000000" w:rsidRDefault="00000000" w:rsidRPr="00000000" w14:paraId="00000201">
      <w:pPr>
        <w:tabs>
          <w:tab w:val="left" w:pos="642"/>
        </w:tabs>
        <w:spacing w:after="0" w:line="240" w:lineRule="auto"/>
        <w:ind w:left="60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import Resolver</w:t>
      </w:r>
    </w:p>
    <w:p w:rsidR="00000000" w:rsidDel="00000000" w:rsidP="00000000" w:rsidRDefault="00000000" w:rsidRPr="00000000" w14:paraId="00000202">
      <w:pPr>
        <w:tabs>
          <w:tab w:val="left" w:pos="642"/>
        </w:tabs>
        <w:spacing w:after="0" w:line="240" w:lineRule="auto"/>
        <w:ind w:left="60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import NotificationComponent</w:t>
      </w:r>
    </w:p>
    <w:p w:rsidR="00000000" w:rsidDel="00000000" w:rsidP="00000000" w:rsidRDefault="00000000" w:rsidRPr="00000000" w14:paraId="00000203">
      <w:pPr>
        <w:tabs>
          <w:tab w:val="left" w:pos="642"/>
        </w:tabs>
        <w:spacing w:after="0" w:line="240" w:lineRule="auto"/>
        <w:ind w:left="60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tabs>
          <w:tab w:val="left" w:pos="642"/>
        </w:tabs>
        <w:spacing w:after="0" w:line="240" w:lineRule="auto"/>
        <w:ind w:left="642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extension Resolver: ResolverRegistering {</w:t>
      </w:r>
    </w:p>
    <w:p w:rsidR="00000000" w:rsidDel="00000000" w:rsidP="00000000" w:rsidRDefault="00000000" w:rsidRPr="00000000" w14:paraId="00000205">
      <w:pPr>
        <w:tabs>
          <w:tab w:val="left" w:pos="642"/>
        </w:tabs>
        <w:spacing w:after="0" w:line="240" w:lineRule="auto"/>
        <w:ind w:left="642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public static func registerAllServices() {</w:t>
      </w:r>
    </w:p>
    <w:p w:rsidR="00000000" w:rsidDel="00000000" w:rsidP="00000000" w:rsidRDefault="00000000" w:rsidRPr="00000000" w14:paraId="00000206">
      <w:pPr>
        <w:tabs>
          <w:tab w:val="left" w:pos="642"/>
        </w:tabs>
        <w:spacing w:after="0" w:line="240" w:lineRule="auto"/>
        <w:ind w:left="642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register { NotificationComponentImpl(enviroment: BuildConfig.enviroment, appGroupId: BuildConfig.appGroupId) as NotificationComponent }</w:t>
      </w:r>
    </w:p>
    <w:p w:rsidR="00000000" w:rsidDel="00000000" w:rsidP="00000000" w:rsidRDefault="00000000" w:rsidRPr="00000000" w14:paraId="00000207">
      <w:pPr>
        <w:tabs>
          <w:tab w:val="left" w:pos="642"/>
        </w:tabs>
        <w:spacing w:after="0" w:line="240" w:lineRule="auto"/>
        <w:ind w:left="642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    .scope(.cached)</w:t>
      </w:r>
    </w:p>
    <w:p w:rsidR="00000000" w:rsidDel="00000000" w:rsidP="00000000" w:rsidRDefault="00000000" w:rsidRPr="00000000" w14:paraId="00000208">
      <w:pPr>
        <w:tabs>
          <w:tab w:val="left" w:pos="642"/>
        </w:tabs>
        <w:spacing w:after="0" w:line="240" w:lineRule="auto"/>
        <w:ind w:left="642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}</w:t>
      </w:r>
    </w:p>
    <w:p w:rsidR="00000000" w:rsidDel="00000000" w:rsidP="00000000" w:rsidRDefault="00000000" w:rsidRPr="00000000" w14:paraId="00000209">
      <w:pPr>
        <w:tabs>
          <w:tab w:val="left" w:pos="642"/>
        </w:tabs>
        <w:spacing w:after="0" w:line="240" w:lineRule="auto"/>
        <w:ind w:left="60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Menlo" w:cs="Menlo" w:eastAsia="Menlo" w:hAnsi="Menlo"/>
          <w:color w:val="ffffff"/>
          <w:sz w:val="26"/>
          <w:szCs w:val="2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tabs>
          <w:tab w:val="left" w:pos="642"/>
        </w:tabs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after="0" w:lineRule="auto"/>
        <w:ind w:firstLine="60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NotificationService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.swift</w:t>
      </w:r>
    </w:p>
    <w:p w:rsidR="00000000" w:rsidDel="00000000" w:rsidP="00000000" w:rsidRDefault="00000000" w:rsidRPr="00000000" w14:paraId="0000020C">
      <w:pPr>
        <w:tabs>
          <w:tab w:val="left" w:pos="642"/>
        </w:tabs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Menlo" w:cs="Menlo" w:eastAsia="Menlo" w:hAnsi="Menlo"/>
          <w:color w:val="ffffff"/>
          <w:sz w:val="26"/>
          <w:szCs w:val="26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color w:val="fc5fa3"/>
          <w:sz w:val="26"/>
          <w:szCs w:val="26"/>
          <w:rtl w:val="0"/>
        </w:rPr>
        <w:t xml:space="preserve"> </w:t>
        <w:tab/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import UserNotifications</w:t>
      </w:r>
    </w:p>
    <w:p w:rsidR="00000000" w:rsidDel="00000000" w:rsidP="00000000" w:rsidRDefault="00000000" w:rsidRPr="00000000" w14:paraId="0000020D">
      <w:pPr>
        <w:tabs>
          <w:tab w:val="left" w:pos="642"/>
        </w:tabs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 xml:space="preserve">import RxSwift</w:t>
      </w:r>
    </w:p>
    <w:p w:rsidR="00000000" w:rsidDel="00000000" w:rsidP="00000000" w:rsidRDefault="00000000" w:rsidRPr="00000000" w14:paraId="0000020E">
      <w:pPr>
        <w:tabs>
          <w:tab w:val="left" w:pos="642"/>
        </w:tabs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 xml:space="preserve">import Resolver</w:t>
      </w:r>
    </w:p>
    <w:p w:rsidR="00000000" w:rsidDel="00000000" w:rsidP="00000000" w:rsidRDefault="00000000" w:rsidRPr="00000000" w14:paraId="0000020F">
      <w:pPr>
        <w:tabs>
          <w:tab w:val="left" w:pos="642"/>
        </w:tabs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 xml:space="preserve">import NotificationComponent</w:t>
      </w:r>
    </w:p>
    <w:p w:rsidR="00000000" w:rsidDel="00000000" w:rsidP="00000000" w:rsidRDefault="00000000" w:rsidRPr="00000000" w14:paraId="00000210">
      <w:pPr>
        <w:tabs>
          <w:tab w:val="left" w:pos="642"/>
        </w:tabs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tabs>
          <w:tab w:val="left" w:pos="642"/>
        </w:tabs>
        <w:spacing w:after="0" w:line="240" w:lineRule="auto"/>
        <w:ind w:left="642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class NotificationService: UNNotificationServiceExtension {</w:t>
      </w:r>
    </w:p>
    <w:p w:rsidR="00000000" w:rsidDel="00000000" w:rsidP="00000000" w:rsidRDefault="00000000" w:rsidRPr="00000000" w14:paraId="00000212">
      <w:pPr>
        <w:tabs>
          <w:tab w:val="left" w:pos="642"/>
        </w:tabs>
        <w:spacing w:after="0" w:line="240" w:lineRule="auto"/>
        <w:ind w:left="642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tabs>
          <w:tab w:val="left" w:pos="642"/>
        </w:tabs>
        <w:spacing w:after="0" w:line="240" w:lineRule="auto"/>
        <w:ind w:left="642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var contentHandler: ((UNNotificationContent) -&gt; Void)?</w:t>
      </w:r>
    </w:p>
    <w:p w:rsidR="00000000" w:rsidDel="00000000" w:rsidP="00000000" w:rsidRDefault="00000000" w:rsidRPr="00000000" w14:paraId="00000214">
      <w:pPr>
        <w:tabs>
          <w:tab w:val="left" w:pos="642"/>
        </w:tabs>
        <w:spacing w:after="0" w:line="240" w:lineRule="auto"/>
        <w:ind w:left="642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var bestAttemptContent: UNMutableNotificationContent?</w:t>
      </w:r>
    </w:p>
    <w:p w:rsidR="00000000" w:rsidDel="00000000" w:rsidP="00000000" w:rsidRDefault="00000000" w:rsidRPr="00000000" w14:paraId="00000215">
      <w:pPr>
        <w:tabs>
          <w:tab w:val="left" w:pos="642"/>
        </w:tabs>
        <w:spacing w:after="0" w:line="240" w:lineRule="auto"/>
        <w:ind w:left="642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</w:t>
      </w:r>
    </w:p>
    <w:p w:rsidR="00000000" w:rsidDel="00000000" w:rsidP="00000000" w:rsidRDefault="00000000" w:rsidRPr="00000000" w14:paraId="00000216">
      <w:pPr>
        <w:tabs>
          <w:tab w:val="left" w:pos="642"/>
        </w:tabs>
        <w:spacing w:after="0" w:line="240" w:lineRule="auto"/>
        <w:ind w:left="642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private var disposeBag = DisposeBag()</w:t>
      </w:r>
    </w:p>
    <w:p w:rsidR="00000000" w:rsidDel="00000000" w:rsidP="00000000" w:rsidRDefault="00000000" w:rsidRPr="00000000" w14:paraId="00000217">
      <w:pPr>
        <w:tabs>
          <w:tab w:val="left" w:pos="642"/>
        </w:tabs>
        <w:spacing w:after="0" w:line="240" w:lineRule="auto"/>
        <w:ind w:left="642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@LazyInjected private var notificationRepo: NotificationComponent</w:t>
      </w:r>
    </w:p>
    <w:p w:rsidR="00000000" w:rsidDel="00000000" w:rsidP="00000000" w:rsidRDefault="00000000" w:rsidRPr="00000000" w14:paraId="00000218">
      <w:pPr>
        <w:tabs>
          <w:tab w:val="left" w:pos="642"/>
        </w:tabs>
        <w:spacing w:after="0" w:line="240" w:lineRule="auto"/>
        <w:ind w:left="642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</w:t>
      </w:r>
    </w:p>
    <w:p w:rsidR="00000000" w:rsidDel="00000000" w:rsidP="00000000" w:rsidRDefault="00000000" w:rsidRPr="00000000" w14:paraId="00000219">
      <w:pPr>
        <w:tabs>
          <w:tab w:val="left" w:pos="642"/>
        </w:tabs>
        <w:spacing w:after="0" w:line="240" w:lineRule="auto"/>
        <w:ind w:left="642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override init() {</w:t>
      </w:r>
    </w:p>
    <w:p w:rsidR="00000000" w:rsidDel="00000000" w:rsidP="00000000" w:rsidRDefault="00000000" w:rsidRPr="00000000" w14:paraId="0000021A">
      <w:pPr>
        <w:tabs>
          <w:tab w:val="left" w:pos="642"/>
        </w:tabs>
        <w:spacing w:after="0" w:line="240" w:lineRule="auto"/>
        <w:ind w:left="642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super.init()</w:t>
      </w:r>
    </w:p>
    <w:p w:rsidR="00000000" w:rsidDel="00000000" w:rsidP="00000000" w:rsidRDefault="00000000" w:rsidRPr="00000000" w14:paraId="0000021B">
      <w:pPr>
        <w:tabs>
          <w:tab w:val="left" w:pos="642"/>
        </w:tabs>
        <w:spacing w:after="0" w:line="240" w:lineRule="auto"/>
        <w:ind w:left="642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</w:t>
      </w:r>
    </w:p>
    <w:p w:rsidR="00000000" w:rsidDel="00000000" w:rsidP="00000000" w:rsidRDefault="00000000" w:rsidRPr="00000000" w14:paraId="0000021C">
      <w:pPr>
        <w:tabs>
          <w:tab w:val="left" w:pos="642"/>
        </w:tabs>
        <w:spacing w:after="0" w:line="240" w:lineRule="auto"/>
        <w:ind w:left="642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notificationRepo.initialize()</w:t>
      </w:r>
    </w:p>
    <w:p w:rsidR="00000000" w:rsidDel="00000000" w:rsidP="00000000" w:rsidRDefault="00000000" w:rsidRPr="00000000" w14:paraId="0000021D">
      <w:pPr>
        <w:tabs>
          <w:tab w:val="left" w:pos="642"/>
        </w:tabs>
        <w:spacing w:after="0" w:line="240" w:lineRule="auto"/>
        <w:ind w:left="642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}</w:t>
      </w:r>
    </w:p>
    <w:p w:rsidR="00000000" w:rsidDel="00000000" w:rsidP="00000000" w:rsidRDefault="00000000" w:rsidRPr="00000000" w14:paraId="0000021E">
      <w:pPr>
        <w:tabs>
          <w:tab w:val="left" w:pos="642"/>
        </w:tabs>
        <w:spacing w:after="0" w:line="240" w:lineRule="auto"/>
        <w:ind w:left="642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</w:t>
      </w:r>
    </w:p>
    <w:p w:rsidR="00000000" w:rsidDel="00000000" w:rsidP="00000000" w:rsidRDefault="00000000" w:rsidRPr="00000000" w14:paraId="0000021F">
      <w:pPr>
        <w:tabs>
          <w:tab w:val="left" w:pos="642"/>
        </w:tabs>
        <w:spacing w:after="0" w:line="240" w:lineRule="auto"/>
        <w:ind w:left="642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override func didReceive(_ request: UNNotificationRequest, withContentHandler contentHandler: @escaping (UNNotificationContent) -&gt; Void) {</w:t>
      </w:r>
    </w:p>
    <w:p w:rsidR="00000000" w:rsidDel="00000000" w:rsidP="00000000" w:rsidRDefault="00000000" w:rsidRPr="00000000" w14:paraId="00000220">
      <w:pPr>
        <w:tabs>
          <w:tab w:val="left" w:pos="642"/>
        </w:tabs>
        <w:spacing w:after="0" w:line="240" w:lineRule="auto"/>
        <w:ind w:left="642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self.contentHandler = contentHandler</w:t>
      </w:r>
    </w:p>
    <w:p w:rsidR="00000000" w:rsidDel="00000000" w:rsidP="00000000" w:rsidRDefault="00000000" w:rsidRPr="00000000" w14:paraId="00000221">
      <w:pPr>
        <w:tabs>
          <w:tab w:val="left" w:pos="642"/>
        </w:tabs>
        <w:spacing w:after="0" w:line="240" w:lineRule="auto"/>
        <w:ind w:left="642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bestAttemptContent = (request.content.mutableCopy() as? UNMutableNotificationContent)</w:t>
      </w:r>
    </w:p>
    <w:p w:rsidR="00000000" w:rsidDel="00000000" w:rsidP="00000000" w:rsidRDefault="00000000" w:rsidRPr="00000000" w14:paraId="00000222">
      <w:pPr>
        <w:tabs>
          <w:tab w:val="left" w:pos="642"/>
        </w:tabs>
        <w:spacing w:after="0" w:line="240" w:lineRule="auto"/>
        <w:ind w:left="642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</w:t>
      </w:r>
    </w:p>
    <w:p w:rsidR="00000000" w:rsidDel="00000000" w:rsidP="00000000" w:rsidRDefault="00000000" w:rsidRPr="00000000" w14:paraId="00000223">
      <w:pPr>
        <w:tabs>
          <w:tab w:val="left" w:pos="642"/>
        </w:tabs>
        <w:spacing w:after="0" w:line="240" w:lineRule="auto"/>
        <w:ind w:left="642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if let bestAttemptContent = bestAttemptContent {</w:t>
      </w:r>
    </w:p>
    <w:p w:rsidR="00000000" w:rsidDel="00000000" w:rsidP="00000000" w:rsidRDefault="00000000" w:rsidRPr="00000000" w14:paraId="00000224">
      <w:pPr>
        <w:tabs>
          <w:tab w:val="left" w:pos="642"/>
        </w:tabs>
        <w:spacing w:after="0" w:line="240" w:lineRule="auto"/>
        <w:ind w:left="642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    notificationRepo.replace(oldContent: bestAttemptContent)</w:t>
      </w:r>
    </w:p>
    <w:p w:rsidR="00000000" w:rsidDel="00000000" w:rsidP="00000000" w:rsidRDefault="00000000" w:rsidRPr="00000000" w14:paraId="00000225">
      <w:pPr>
        <w:tabs>
          <w:tab w:val="left" w:pos="642"/>
        </w:tabs>
        <w:spacing w:after="0" w:line="240" w:lineRule="auto"/>
        <w:ind w:left="642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        .do(onSuccess: { (newContent) in</w:t>
      </w:r>
    </w:p>
    <w:p w:rsidR="00000000" w:rsidDel="00000000" w:rsidP="00000000" w:rsidRDefault="00000000" w:rsidRPr="00000000" w14:paraId="00000226">
      <w:pPr>
        <w:tabs>
          <w:tab w:val="left" w:pos="642"/>
        </w:tabs>
        <w:spacing w:after="0" w:line="240" w:lineRule="auto"/>
        <w:ind w:left="642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            contentHandler(newContent)</w:t>
      </w:r>
    </w:p>
    <w:p w:rsidR="00000000" w:rsidDel="00000000" w:rsidP="00000000" w:rsidRDefault="00000000" w:rsidRPr="00000000" w14:paraId="00000227">
      <w:pPr>
        <w:tabs>
          <w:tab w:val="left" w:pos="642"/>
        </w:tabs>
        <w:spacing w:after="0" w:line="240" w:lineRule="auto"/>
        <w:ind w:left="642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        })</w:t>
      </w:r>
    </w:p>
    <w:p w:rsidR="00000000" w:rsidDel="00000000" w:rsidP="00000000" w:rsidRDefault="00000000" w:rsidRPr="00000000" w14:paraId="00000228">
      <w:pPr>
        <w:tabs>
          <w:tab w:val="left" w:pos="642"/>
        </w:tabs>
        <w:spacing w:after="0" w:line="240" w:lineRule="auto"/>
        <w:ind w:left="642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        .subscribe()</w:t>
      </w:r>
    </w:p>
    <w:p w:rsidR="00000000" w:rsidDel="00000000" w:rsidP="00000000" w:rsidRDefault="00000000" w:rsidRPr="00000000" w14:paraId="00000229">
      <w:pPr>
        <w:tabs>
          <w:tab w:val="left" w:pos="642"/>
        </w:tabs>
        <w:spacing w:after="0" w:line="240" w:lineRule="auto"/>
        <w:ind w:left="642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        .disposed(by: disposeBag)</w:t>
      </w:r>
    </w:p>
    <w:p w:rsidR="00000000" w:rsidDel="00000000" w:rsidP="00000000" w:rsidRDefault="00000000" w:rsidRPr="00000000" w14:paraId="0000022A">
      <w:pPr>
        <w:tabs>
          <w:tab w:val="left" w:pos="642"/>
        </w:tabs>
        <w:spacing w:after="0" w:line="240" w:lineRule="auto"/>
        <w:ind w:left="642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}</w:t>
      </w:r>
    </w:p>
    <w:p w:rsidR="00000000" w:rsidDel="00000000" w:rsidP="00000000" w:rsidRDefault="00000000" w:rsidRPr="00000000" w14:paraId="0000022B">
      <w:pPr>
        <w:tabs>
          <w:tab w:val="left" w:pos="642"/>
        </w:tabs>
        <w:spacing w:after="0" w:line="240" w:lineRule="auto"/>
        <w:ind w:left="642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}</w:t>
      </w:r>
    </w:p>
    <w:p w:rsidR="00000000" w:rsidDel="00000000" w:rsidP="00000000" w:rsidRDefault="00000000" w:rsidRPr="00000000" w14:paraId="0000022C">
      <w:pPr>
        <w:tabs>
          <w:tab w:val="left" w:pos="642"/>
        </w:tabs>
        <w:spacing w:after="0" w:line="240" w:lineRule="auto"/>
        <w:ind w:left="642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</w:t>
      </w:r>
    </w:p>
    <w:p w:rsidR="00000000" w:rsidDel="00000000" w:rsidP="00000000" w:rsidRDefault="00000000" w:rsidRPr="00000000" w14:paraId="0000022D">
      <w:pPr>
        <w:tabs>
          <w:tab w:val="left" w:pos="642"/>
        </w:tabs>
        <w:spacing w:after="0" w:line="240" w:lineRule="auto"/>
        <w:ind w:left="642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override func serviceExtensionTimeWillExpire() {</w:t>
      </w:r>
    </w:p>
    <w:p w:rsidR="00000000" w:rsidDel="00000000" w:rsidP="00000000" w:rsidRDefault="00000000" w:rsidRPr="00000000" w14:paraId="0000022E">
      <w:pPr>
        <w:tabs>
          <w:tab w:val="left" w:pos="642"/>
        </w:tabs>
        <w:spacing w:after="0" w:line="240" w:lineRule="auto"/>
        <w:ind w:left="642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// Called just before the extension will be terminated by the system.</w:t>
      </w:r>
    </w:p>
    <w:p w:rsidR="00000000" w:rsidDel="00000000" w:rsidP="00000000" w:rsidRDefault="00000000" w:rsidRPr="00000000" w14:paraId="0000022F">
      <w:pPr>
        <w:tabs>
          <w:tab w:val="left" w:pos="642"/>
        </w:tabs>
        <w:spacing w:after="0" w:line="240" w:lineRule="auto"/>
        <w:ind w:left="642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// Use this as an opportunity to deliver your "best attempt" at modified content, otherwise the original push payload will be used.</w:t>
      </w:r>
    </w:p>
    <w:p w:rsidR="00000000" w:rsidDel="00000000" w:rsidP="00000000" w:rsidRDefault="00000000" w:rsidRPr="00000000" w14:paraId="00000230">
      <w:pPr>
        <w:tabs>
          <w:tab w:val="left" w:pos="642"/>
        </w:tabs>
        <w:spacing w:after="0" w:line="240" w:lineRule="auto"/>
        <w:ind w:left="642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if let contentHandler = contentHandler, let bestAttemptContent =  bestAttemptContent {</w:t>
      </w:r>
    </w:p>
    <w:p w:rsidR="00000000" w:rsidDel="00000000" w:rsidP="00000000" w:rsidRDefault="00000000" w:rsidRPr="00000000" w14:paraId="00000231">
      <w:pPr>
        <w:tabs>
          <w:tab w:val="left" w:pos="642"/>
        </w:tabs>
        <w:spacing w:after="0" w:line="240" w:lineRule="auto"/>
        <w:ind w:left="642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    contentHandler(</w:t>
      </w:r>
    </w:p>
    <w:p w:rsidR="00000000" w:rsidDel="00000000" w:rsidP="00000000" w:rsidRDefault="00000000" w:rsidRPr="00000000" w14:paraId="00000232">
      <w:pPr>
        <w:tabs>
          <w:tab w:val="left" w:pos="642"/>
        </w:tabs>
        <w:spacing w:after="0" w:line="240" w:lineRule="auto"/>
        <w:ind w:left="642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        notificationRepo.expired(oldContent: bestAttemptContent)</w:t>
      </w:r>
    </w:p>
    <w:p w:rsidR="00000000" w:rsidDel="00000000" w:rsidP="00000000" w:rsidRDefault="00000000" w:rsidRPr="00000000" w14:paraId="00000233">
      <w:pPr>
        <w:tabs>
          <w:tab w:val="left" w:pos="642"/>
        </w:tabs>
        <w:spacing w:after="0" w:line="240" w:lineRule="auto"/>
        <w:ind w:left="642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    )</w:t>
      </w:r>
    </w:p>
    <w:p w:rsidR="00000000" w:rsidDel="00000000" w:rsidP="00000000" w:rsidRDefault="00000000" w:rsidRPr="00000000" w14:paraId="00000234">
      <w:pPr>
        <w:tabs>
          <w:tab w:val="left" w:pos="642"/>
        </w:tabs>
        <w:spacing w:after="0" w:line="240" w:lineRule="auto"/>
        <w:ind w:left="642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}</w:t>
      </w:r>
    </w:p>
    <w:p w:rsidR="00000000" w:rsidDel="00000000" w:rsidP="00000000" w:rsidRDefault="00000000" w:rsidRPr="00000000" w14:paraId="00000235">
      <w:pPr>
        <w:tabs>
          <w:tab w:val="left" w:pos="642"/>
        </w:tabs>
        <w:spacing w:after="0" w:line="240" w:lineRule="auto"/>
        <w:ind w:left="642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}</w:t>
      </w:r>
    </w:p>
    <w:p w:rsidR="00000000" w:rsidDel="00000000" w:rsidP="00000000" w:rsidRDefault="00000000" w:rsidRPr="00000000" w14:paraId="00000236">
      <w:pPr>
        <w:tabs>
          <w:tab w:val="left" w:pos="642"/>
        </w:tabs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after="0" w:lineRule="auto"/>
        <w:ind w:left="960" w:firstLine="0"/>
        <w:rPr/>
      </w:pPr>
      <w:r w:rsidDel="00000000" w:rsidR="00000000" w:rsidRPr="00000000">
        <w:rPr>
          <w:rFonts w:ascii="Menlo" w:cs="Menlo" w:eastAsia="Menlo" w:hAnsi="Menlo"/>
          <w:color w:val="ffffff"/>
          <w:sz w:val="26"/>
          <w:szCs w:val="2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numPr>
          <w:ilvl w:val="0"/>
          <w:numId w:val="18"/>
        </w:numPr>
        <w:spacing w:after="0" w:lineRule="auto"/>
        <w:ind w:left="960" w:hanging="360"/>
        <w:rPr/>
      </w:pP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Change sound ring notification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after="0" w:lineRule="auto"/>
        <w:ind w:left="1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after="0" w:lineRule="auto"/>
        <w:ind w:left="120" w:firstLine="600"/>
        <w:rPr/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Use file: notification_sound.wav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after="0" w:lineRule="auto"/>
        <w:ind w:left="120" w:firstLine="60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if not found sound ring use default device.</w:t>
      </w:r>
    </w:p>
    <w:p w:rsidR="00000000" w:rsidDel="00000000" w:rsidP="00000000" w:rsidRDefault="00000000" w:rsidRPr="00000000" w14:paraId="0000023C">
      <w:pPr>
        <w:spacing w:after="0" w:lineRule="auto"/>
        <w:ind w:left="120" w:firstLine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Style w:val="Heading2"/>
        <w:spacing w:after="0" w:lineRule="auto"/>
        <w:ind w:left="120" w:firstLine="0"/>
        <w:rPr/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5. Use Option SDK DLink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numPr>
          <w:ilvl w:val="0"/>
          <w:numId w:val="19"/>
        </w:numPr>
        <w:spacing w:after="0" w:lineRule="auto"/>
        <w:ind w:left="960" w:hanging="360"/>
        <w:rPr/>
      </w:pP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Custom Theme color for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after="0" w:lineRule="auto"/>
        <w:ind w:left="360" w:firstLine="600"/>
        <w:rPr/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Currently iOS SDK does not support config Theme. So each theme will have a custom build.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after="0" w:lineRule="auto"/>
        <w:ind w:left="1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numPr>
          <w:ilvl w:val="0"/>
          <w:numId w:val="4"/>
        </w:numPr>
        <w:spacing w:after="0" w:lineRule="auto"/>
        <w:ind w:left="960" w:hanging="360"/>
        <w:rPr/>
      </w:pP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Block/Unblock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after="0" w:lineRule="auto"/>
        <w:ind w:left="360" w:firstLine="600"/>
        <w:rPr/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netAloSDK.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blockUser(blockedID: "USER_ID", completion: @escaping (Bool) -&gt; Void)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after="0" w:lineRule="auto"/>
        <w:ind w:left="360" w:firstLine="600"/>
        <w:rPr/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netAloSDK.unBlockUser(blockedID: "USER_ID", completion: @escaping (Bool) -&gt; Void)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244">
      <w:pPr>
        <w:numPr>
          <w:ilvl w:val="0"/>
          <w:numId w:val="11"/>
        </w:numPr>
        <w:spacing w:after="0" w:lineRule="auto"/>
        <w:ind w:left="960" w:hanging="360"/>
        <w:rPr/>
      </w:pP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Set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after="0" w:lineRule="auto"/>
        <w:ind w:left="360" w:firstLine="60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netAloSDK.setLanguage(language: String)</w:t>
      </w:r>
    </w:p>
    <w:p w:rsidR="00000000" w:rsidDel="00000000" w:rsidP="00000000" w:rsidRDefault="00000000" w:rsidRPr="00000000" w14:paraId="00000246">
      <w:pPr>
        <w:spacing w:after="0" w:lineRule="auto"/>
        <w:ind w:left="1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after="0" w:lineRule="auto"/>
        <w:ind w:left="1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Style w:val="Heading2"/>
        <w:spacing w:after="0" w:lineRule="auto"/>
        <w:ind w:left="120" w:firstLine="0"/>
        <w:rPr/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6. Contact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after="0" w:lineRule="auto"/>
        <w:ind w:left="120" w:firstLine="0"/>
        <w:rPr/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Email: </w:t>
      </w:r>
      <w:hyperlink r:id="rId13">
        <w:r w:rsidDel="00000000" w:rsidR="00000000" w:rsidRPr="00000000">
          <w:rPr>
            <w:rFonts w:ascii="Cambria" w:cs="Cambria" w:eastAsia="Cambria" w:hAnsi="Cambria"/>
            <w:color w:val="0563c1"/>
            <w:u w:val="single"/>
            <w:rtl w:val="0"/>
          </w:rPr>
          <w:t xml:space="preserve">sondh@netacom.vn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after="0" w:lineRule="auto"/>
        <w:rPr/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   iOS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after="0" w:lineRule="auto"/>
        <w:ind w:left="120" w:firstLine="0"/>
        <w:rPr/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Mobile: (+84) 906600132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pacing w:after="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24D">
      <w:pPr>
        <w:spacing w:after="0" w:lineRule="auto"/>
        <w:ind w:left="120" w:firstLine="0"/>
        <w:rPr/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Headquarters: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pacing w:after="0" w:lineRule="auto"/>
        <w:ind w:left="120" w:firstLine="0"/>
        <w:rPr/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5 Dien Bien Phu St., Dien Bien Ward, Ba Dinh District, Hanoi City, Vietnam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pacing w:after="0" w:lineRule="auto"/>
        <w:ind w:left="1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250">
      <w:pPr>
        <w:spacing w:after="0" w:lineRule="auto"/>
        <w:ind w:left="120" w:firstLine="0"/>
        <w:rPr/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Ho Chi Minh City Office: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after="0" w:lineRule="auto"/>
        <w:ind w:left="120" w:firstLine="0"/>
        <w:rPr/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Ground Floor, Centre Point Tower, 106 Nguyen Van Troi St., Ward 8, Phu Nhuan District, HCMC, Vietnam.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after="0" w:lineRule="auto"/>
        <w:ind w:left="1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253">
      <w:pPr>
        <w:pStyle w:val="Heading2"/>
        <w:spacing w:after="0" w:lineRule="auto"/>
        <w:ind w:left="120" w:firstLine="0"/>
        <w:rPr/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7. 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pacing w:after="0" w:lineRule="auto"/>
        <w:ind w:left="120" w:firstLine="0"/>
        <w:rPr>
          <w:u w:val="single"/>
        </w:rPr>
      </w:pPr>
      <w:hyperlink r:id="rId14">
        <w:r w:rsidDel="00000000" w:rsidR="00000000" w:rsidRPr="00000000">
          <w:rPr>
            <w:rFonts w:ascii="Cambria" w:cs="Cambria" w:eastAsia="Cambria" w:hAnsi="Cambria"/>
            <w:color w:val="0000ff"/>
            <w:u w:val="single"/>
            <w:rtl w:val="0"/>
          </w:rPr>
          <w:t xml:space="preserve">https://github.com/Netacom-NetAlo/DLinkSDK-iOS-Demo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pacing w:after="0" w:lineRule="auto"/>
        <w:ind w:left="1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256">
      <w:pPr>
        <w:spacing w:after="0" w:lineRule="auto"/>
        <w:ind w:left="1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Consolas"/>
  <w:font w:name="Courier New"/>
  <w:font w:name="Menlo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96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9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96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96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96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96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96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96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96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96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12">
    <w:lvl w:ilvl="0">
      <w:start w:val="1"/>
      <w:numFmt w:val="bullet"/>
      <w:lvlText w:val="●"/>
      <w:lvlJc w:val="left"/>
      <w:pPr>
        <w:ind w:left="96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13">
    <w:lvl w:ilvl="0">
      <w:start w:val="0"/>
      <w:numFmt w:val="decimal"/>
      <w:lvlText w:val=""/>
      <w:lvlJc w:val="left"/>
      <w:pPr>
        <w:ind w:left="0" w:firstLine="0"/>
      </w:pPr>
      <w:rPr/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14">
    <w:lvl w:ilvl="0">
      <w:start w:val="1"/>
      <w:numFmt w:val="bullet"/>
      <w:lvlText w:val="●"/>
      <w:lvlJc w:val="left"/>
      <w:pPr>
        <w:ind w:left="96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15">
    <w:lvl w:ilvl="0">
      <w:start w:val="1"/>
      <w:numFmt w:val="bullet"/>
      <w:lvlText w:val="●"/>
      <w:lvlJc w:val="left"/>
      <w:pPr>
        <w:ind w:left="96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16">
    <w:lvl w:ilvl="0">
      <w:start w:val="1"/>
      <w:numFmt w:val="bullet"/>
      <w:lvlText w:val="o"/>
      <w:lvlJc w:val="left"/>
      <w:pPr>
        <w:ind w:left="96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cs="Courier New" w:eastAsia="Courier New" w:hAnsi="Courier New"/>
      </w:rPr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960" w:hanging="36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18">
    <w:lvl w:ilvl="0">
      <w:start w:val="1"/>
      <w:numFmt w:val="bullet"/>
      <w:lvlText w:val="●"/>
      <w:lvlJc w:val="left"/>
      <w:pPr>
        <w:ind w:left="96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19">
    <w:lvl w:ilvl="0">
      <w:start w:val="1"/>
      <w:numFmt w:val="bullet"/>
      <w:lvlText w:val="●"/>
      <w:lvlJc w:val="left"/>
      <w:pPr>
        <w:ind w:left="96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libri" w:cs="Calibri" w:eastAsia="Calibri" w:hAnsi="Calibri"/>
      <w:b w:val="1"/>
      <w:color w:val="2f5496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color w:val="4472c4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color w:val="4472c4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i w:val="1"/>
      <w:color w:val="4472c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472c4" w:space="4" w:sz="8" w:val="single"/>
      </w:pBdr>
      <w:spacing w:after="300" w:lineRule="auto"/>
    </w:pPr>
    <w:rPr>
      <w:rFonts w:ascii="Calibri" w:cs="Calibri" w:eastAsia="Calibri" w:hAnsi="Calibri"/>
      <w:color w:val="323e4f"/>
      <w:sz w:val="52"/>
      <w:szCs w:val="52"/>
    </w:rPr>
  </w:style>
  <w:style w:type="paragraph" w:styleId="Normal" w:default="1">
    <w:name w:val="Normal"/>
    <w:qFormat w:val="1"/>
    <w:rsid w:val="00813348"/>
  </w:style>
  <w:style w:type="paragraph" w:styleId="Heading1">
    <w:name w:val="heading 1"/>
    <w:basedOn w:val="Normal"/>
    <w:next w:val="Normal"/>
    <w:link w:val="Heading1Char"/>
    <w:uiPriority w:val="9"/>
    <w:qFormat w:val="1"/>
    <w:rsid w:val="00841CD9"/>
    <w:pPr>
      <w:keepNext w:val="1"/>
      <w:keepLines w:val="1"/>
      <w:spacing w:before="480"/>
      <w:outlineLvl w:val="0"/>
    </w:pPr>
    <w:rPr>
      <w:rFonts w:asciiTheme="majorHAnsi" w:cstheme="majorBidi" w:eastAsiaTheme="majorEastAsia" w:hAnsiTheme="majorHAnsi"/>
      <w:b w:val="1"/>
      <w:bCs w:val="1"/>
      <w:color w:val="2f5496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841CD9"/>
    <w:pPr>
      <w:keepNext w:val="1"/>
      <w:keepLines w:val="1"/>
      <w:spacing w:before="200"/>
      <w:outlineLvl w:val="1"/>
    </w:pPr>
    <w:rPr>
      <w:rFonts w:asciiTheme="majorHAnsi" w:cstheme="majorBidi" w:eastAsiaTheme="majorEastAsia" w:hAnsiTheme="majorHAnsi"/>
      <w:b w:val="1"/>
      <w:bCs w:val="1"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841CD9"/>
    <w:pPr>
      <w:keepNext w:val="1"/>
      <w:keepLines w:val="1"/>
      <w:spacing w:before="200"/>
      <w:outlineLvl w:val="2"/>
    </w:pPr>
    <w:rPr>
      <w:rFonts w:asciiTheme="majorHAnsi" w:cstheme="majorBidi" w:eastAsiaTheme="majorEastAsia" w:hAnsiTheme="majorHAnsi"/>
      <w:b w:val="1"/>
      <w:bCs w:val="1"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841CD9"/>
    <w:pPr>
      <w:keepNext w:val="1"/>
      <w:keepLines w:val="1"/>
      <w:spacing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472c4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841CD9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841CD9"/>
  </w:style>
  <w:style w:type="character" w:styleId="Heading1Char" w:customStyle="1">
    <w:name w:val="Heading 1 Char"/>
    <w:basedOn w:val="DefaultParagraphFont"/>
    <w:link w:val="Heading1"/>
    <w:uiPriority w:val="9"/>
    <w:rsid w:val="00841CD9"/>
    <w:rPr>
      <w:rFonts w:asciiTheme="majorHAnsi" w:cstheme="majorBidi" w:eastAsiaTheme="majorEastAsia" w:hAnsiTheme="majorHAnsi"/>
      <w:b w:val="1"/>
      <w:bCs w:val="1"/>
      <w:color w:val="2f5496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841CD9"/>
    <w:rPr>
      <w:rFonts w:asciiTheme="majorHAnsi" w:cstheme="majorBidi" w:eastAsiaTheme="majorEastAsia" w:hAnsiTheme="majorHAnsi"/>
      <w:b w:val="1"/>
      <w:bCs w:val="1"/>
      <w:color w:val="4472c4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841CD9"/>
    <w:rPr>
      <w:rFonts w:asciiTheme="majorHAnsi" w:cstheme="majorBidi" w:eastAsiaTheme="majorEastAsia" w:hAnsiTheme="majorHAnsi"/>
      <w:b w:val="1"/>
      <w:bCs w:val="1"/>
      <w:color w:val="4472c4" w:themeColor="accent1"/>
    </w:rPr>
  </w:style>
  <w:style w:type="character" w:styleId="Heading4Char" w:customStyle="1">
    <w:name w:val="Heading 4 Char"/>
    <w:basedOn w:val="DefaultParagraphFont"/>
    <w:link w:val="Heading4"/>
    <w:uiPriority w:val="9"/>
    <w:rsid w:val="00841CD9"/>
    <w:rPr>
      <w:rFonts w:asciiTheme="majorHAnsi" w:cstheme="majorBidi" w:eastAsiaTheme="majorEastAsia" w:hAnsiTheme="majorHAnsi"/>
      <w:b w:val="1"/>
      <w:bCs w:val="1"/>
      <w:i w:val="1"/>
      <w:iCs w:val="1"/>
      <w:color w:val="4472c4" w:themeColor="accent1"/>
    </w:rPr>
  </w:style>
  <w:style w:type="paragraph" w:styleId="NormalIndent">
    <w:name w:val="Normal Indent"/>
    <w:basedOn w:val="Normal"/>
    <w:uiPriority w:val="99"/>
    <w:unhideWhenUsed w:val="1"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 w:val="1"/>
    <w:rsid w:val="00841CD9"/>
    <w:pPr>
      <w:numPr>
        <w:ilvl w:val="1"/>
      </w:numPr>
      <w:ind w:left="86"/>
    </w:pPr>
    <w:rPr>
      <w:rFonts w:asciiTheme="majorHAnsi" w:cstheme="majorBidi" w:eastAsiaTheme="majorEastAsia" w:hAnsiTheme="majorHAnsi"/>
      <w:i w:val="1"/>
      <w:iCs w:val="1"/>
      <w:color w:val="4472c4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841CD9"/>
    <w:rPr>
      <w:rFonts w:asciiTheme="majorHAnsi" w:cstheme="majorBidi" w:eastAsiaTheme="majorEastAsia" w:hAnsiTheme="majorHAnsi"/>
      <w:i w:val="1"/>
      <w:iCs w:val="1"/>
      <w:color w:val="4472c4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 w:val="1"/>
    <w:rsid w:val="00841CD9"/>
    <w:pPr>
      <w:pBdr>
        <w:bottom w:color="4472c4" w:space="4" w:sz="8" w:themeColor="accent1" w:val="single"/>
      </w:pBdr>
      <w:spacing w:after="300"/>
      <w:contextualSpacing w:val="1"/>
    </w:pPr>
    <w:rPr>
      <w:rFonts w:asciiTheme="majorHAnsi" w:cstheme="majorBidi" w:eastAsiaTheme="majorEastAsia" w:hAnsiTheme="majorHAnsi"/>
      <w:color w:val="323e4f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841CD9"/>
    <w:rPr>
      <w:rFonts w:asciiTheme="majorHAnsi" w:cstheme="majorBidi" w:eastAsiaTheme="majorEastAsia" w:hAnsiTheme="majorHAnsi"/>
      <w:color w:val="323e4f" w:themeColor="text2" w:themeShade="0000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 w:val="1"/>
    <w:rsid w:val="00D1197D"/>
    <w:rPr>
      <w:i w:val="1"/>
      <w:iCs w:val="1"/>
    </w:rPr>
  </w:style>
  <w:style w:type="character" w:styleId="Hyperlink">
    <w:name w:val="Hyperlink"/>
    <w:basedOn w:val="DefaultParagraphFont"/>
    <w:uiPriority w:val="99"/>
    <w:unhideWhenUsed w:val="1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7109C0"/>
    <w:pPr>
      <w:spacing w:line="240" w:lineRule="auto"/>
    </w:pPr>
    <w:rPr>
      <w:b w:val="1"/>
      <w:bCs w:val="1"/>
      <w:color w:val="4472c4" w:themeColor="accent1"/>
      <w:sz w:val="18"/>
      <w:szCs w:val="18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FD1867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99"/>
    <w:rsid w:val="00602BB6"/>
    <w:pPr>
      <w:ind w:left="720"/>
      <w:contextualSpacing w:val="1"/>
    </w:pPr>
  </w:style>
  <w:style w:type="paragraph" w:styleId="Subtitle">
    <w:name w:val="Subtitle"/>
    <w:basedOn w:val="Normal"/>
    <w:next w:val="Normal"/>
    <w:pPr>
      <w:ind w:left="86"/>
    </w:pPr>
    <w:rPr>
      <w:rFonts w:ascii="Calibri" w:cs="Calibri" w:eastAsia="Calibri" w:hAnsi="Calibri"/>
      <w:i w:val="1"/>
      <w:color w:val="4472c4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eveloper.apple.com/documentation/usernotifications/setting_up_a_remote_notification_server/establishing_a_certificate-based_connection_to_apns" TargetMode="External"/><Relationship Id="rId10" Type="http://schemas.openxmlformats.org/officeDocument/2006/relationships/hyperlink" Target="https://developer.apple.com/documentation/bundleresources/entitlements/com_apple_security_application-groups" TargetMode="External"/><Relationship Id="rId13" Type="http://schemas.openxmlformats.org/officeDocument/2006/relationships/hyperlink" Target="mailto:sondh@netacom.vn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.apple.com/library/archive/documentation/General/Conceptual/DevPedia-CocoaCore/AppID.html" TargetMode="External"/><Relationship Id="rId14" Type="http://schemas.openxmlformats.org/officeDocument/2006/relationships/hyperlink" Target="https://github.com/Netacom-NetAlo/DLinkSDK-iOS-Demo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s://guides.cocoapods.org/using/using-cocoapod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oUr2cW5gIhWfNyyI+HDQltBlmA==">AMUW2mUBA5MMvY8p9xJeK9icIFN/yrUS4ANDc4MJrvlq39wRjbaCmZUCq22ZwFt4tXeUk8SejTI/DIcf0AMIyL6RJbbpy26JkCnvko3tse1CK//5Qfvj46X/b43/HuABWDYP7xducWbn2tOIMZvKIvgXF56PjIgMGjvI4XOAxpNycgTo9qBfak7Nu5Vcu14XWmoCTrrWomu9PCxAgT5LWQw1Y/yI36GiIElxvA+22h47zqoAEPaDp3b5UZr1PCFF2TppTcaAu0V8jf1YgsQMrRT6rajxpucafWo0N2IVaFzyfcP+m3pmtbJj16ldRivqF8UMKm3fDg3PKfk76M5a4b/Kz1ciIcoKkvJ17xDsj2o1jWsaJoTPqEVGrP5WS879nPV9iL5ztf9u885sSw+edCeSWSgUOpnyB1Hf2MfB6h2EvnGWpPIAMRaFySG7xgudGaS475g+h+GCu/JculceX0l0d59eCM2c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2022-02-19T06:26:00Z</dcterms:created>
</cp:coreProperties>
</file>