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BCFC" w14:textId="77777777" w:rsidR="00CF318C" w:rsidRDefault="00000000">
      <w:pPr>
        <w:pStyle w:val="Heading1"/>
        <w:spacing w:after="0"/>
        <w:ind w:left="120"/>
      </w:pP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IOS SDK Integration Steps</w:t>
      </w:r>
    </w:p>
    <w:p w14:paraId="59D1E291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(Native)</w:t>
      </w:r>
    </w:p>
    <w:p w14:paraId="63EDB867" w14:textId="77777777" w:rsidR="00CF318C" w:rsidRDefault="00000000">
      <w:pPr>
        <w:spacing w:after="0"/>
        <w:ind w:left="120"/>
      </w:pPr>
      <w:r>
        <w:br/>
      </w:r>
    </w:p>
    <w:p w14:paraId="31C83E8E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Versions history</w:t>
      </w:r>
    </w:p>
    <w:tbl>
      <w:tblPr>
        <w:tblStyle w:val="a"/>
        <w:tblW w:w="14040" w:type="dxa"/>
        <w:tblInd w:w="115" w:type="dxa"/>
        <w:tblBorders>
          <w:top w:val="single" w:sz="8" w:space="0" w:color="C1C7CD"/>
          <w:left w:val="single" w:sz="8" w:space="0" w:color="C1C7CD"/>
          <w:bottom w:val="single" w:sz="8" w:space="0" w:color="C1C7CD"/>
          <w:right w:val="single" w:sz="8" w:space="0" w:color="C1C7CD"/>
        </w:tblBorders>
        <w:tblLayout w:type="fixed"/>
        <w:tblLook w:val="0400" w:firstRow="0" w:lastRow="0" w:firstColumn="0" w:lastColumn="0" w:noHBand="0" w:noVBand="1"/>
      </w:tblPr>
      <w:tblGrid>
        <w:gridCol w:w="2638"/>
        <w:gridCol w:w="2057"/>
        <w:gridCol w:w="9345"/>
      </w:tblGrid>
      <w:tr w:rsidR="00CF318C" w14:paraId="6301F4DB" w14:textId="77777777" w:rsidTr="00917ADC">
        <w:trPr>
          <w:trHeight w:val="450"/>
        </w:trPr>
        <w:tc>
          <w:tcPr>
            <w:tcW w:w="2638" w:type="dxa"/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A14A014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Index</w:t>
            </w:r>
          </w:p>
        </w:tc>
        <w:tc>
          <w:tcPr>
            <w:tcW w:w="2057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4E1EF2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Date</w:t>
            </w:r>
          </w:p>
        </w:tc>
        <w:tc>
          <w:tcPr>
            <w:tcW w:w="9345" w:type="dxa"/>
            <w:tcBorders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405F12C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Change logs</w:t>
            </w:r>
          </w:p>
        </w:tc>
      </w:tr>
      <w:tr w:rsidR="00CF318C" w14:paraId="5CCC59F5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D1B6786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F5F6414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98F62C2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Init document</w:t>
            </w:r>
          </w:p>
        </w:tc>
      </w:tr>
      <w:tr w:rsidR="00CF318C" w14:paraId="64068361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6A3EFA9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A2DF032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F64AB25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Add some comments</w:t>
            </w:r>
          </w:p>
        </w:tc>
      </w:tr>
      <w:tr w:rsidR="00CF318C" w14:paraId="06552D0E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8EB1161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3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D069AB8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6A4E93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 xml:space="preserve">Update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repo</w:t>
            </w:r>
          </w:p>
        </w:tc>
      </w:tr>
      <w:tr w:rsidR="00CF318C" w14:paraId="666DF021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AE28C9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4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05F716D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88F243C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Config support calls feature</w:t>
            </w:r>
          </w:p>
        </w:tc>
      </w:tr>
      <w:tr w:rsidR="00CF318C" w14:paraId="1572BDEA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A21621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>5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F37B84B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2022/02/22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A5F9F3" w14:textId="77777777" w:rsidR="00CF318C" w:rsidRDefault="00000000">
            <w:pPr>
              <w:spacing w:after="0"/>
              <w:ind w:left="240"/>
            </w:pPr>
            <w:r>
              <w:rPr>
                <w:rFonts w:ascii="Cambria" w:eastAsia="Cambria" w:hAnsi="Cambria" w:cs="Cambria"/>
                <w:color w:val="000000"/>
              </w:rPr>
              <w:t xml:space="preserve">Edit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Info.plist</w:t>
            </w:r>
            <w:proofErr w:type="spellEnd"/>
          </w:p>
        </w:tc>
      </w:tr>
      <w:tr w:rsidR="00CF318C" w14:paraId="767139AC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DEC7D4A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6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48F846F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2022/04/06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0D8563D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Update SDK icon Chat &amp; Call</w:t>
            </w:r>
          </w:p>
        </w:tc>
      </w:tr>
      <w:tr w:rsidR="00CF318C" w14:paraId="02B98006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70BE81AE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7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781D656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2022/06/21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B089143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Show </w:t>
            </w:r>
            <w:bookmarkStart w:id="0" w:name="bookmark=id.30j0zll" w:colFirst="0" w:colLast="0"/>
            <w:bookmarkStart w:id="1" w:name="bookmark=id.gjdgxs" w:colFirst="0" w:colLast="0"/>
            <w:bookmarkEnd w:id="0"/>
            <w:bookmarkEnd w:id="1"/>
            <w:r>
              <w:rPr>
                <w:rFonts w:ascii="Cambria" w:eastAsia="Cambria" w:hAnsi="Cambria" w:cs="Cambria"/>
                <w:color w:val="000000"/>
              </w:rPr>
              <w:t xml:space="preserve">conversation with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groupID</w:t>
            </w:r>
            <w:proofErr w:type="spellEnd"/>
          </w:p>
        </w:tc>
      </w:tr>
      <w:tr w:rsidR="00CF318C" w14:paraId="25C1E09E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1712100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8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0C0BC709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2022/06/28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3ADF5A12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Remove key </w:t>
            </w:r>
            <w:proofErr w:type="spellStart"/>
            <w:r>
              <w:rPr>
                <w:rFonts w:ascii="Cambria" w:eastAsia="Cambria" w:hAnsi="Cambria" w:cs="Cambria"/>
                <w:color w:val="000000"/>
              </w:rPr>
              <w:t>NSUserTrackingUsageDescription</w:t>
            </w:r>
            <w:proofErr w:type="spellEnd"/>
          </w:p>
          <w:p w14:paraId="258F280D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Hiden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live location || location</w:t>
            </w:r>
          </w:p>
          <w:p w14:paraId="00004774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</w:rPr>
              <w:t>Hiden</w:t>
            </w:r>
            <w:proofErr w:type="spellEnd"/>
            <w:r>
              <w:rPr>
                <w:rFonts w:ascii="Cambria" w:eastAsia="Cambria" w:hAnsi="Cambria" w:cs="Cambria"/>
                <w:color w:val="000000"/>
              </w:rPr>
              <w:t xml:space="preserve"> GPS info</w:t>
            </w:r>
          </w:p>
        </w:tc>
      </w:tr>
      <w:tr w:rsidR="00CF318C" w14:paraId="5B0A9496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9D2DF13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C49CB7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2022/07/22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16BCF6E5" w14:textId="77777777" w:rsidR="00CF318C" w:rsidRDefault="00000000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Double push chat</w:t>
            </w:r>
          </w:p>
          <w:p w14:paraId="6A585D92" w14:textId="3E5215DF" w:rsidR="000E1052" w:rsidRDefault="00000000" w:rsidP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Show Error description</w:t>
            </w:r>
          </w:p>
        </w:tc>
      </w:tr>
      <w:tr w:rsidR="000E1052" w14:paraId="212E274B" w14:textId="77777777" w:rsidTr="00FE14E7">
        <w:trPr>
          <w:trHeight w:val="465"/>
        </w:trPr>
        <w:tc>
          <w:tcPr>
            <w:tcW w:w="2638" w:type="dxa"/>
            <w:tcBorders>
              <w:top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D73DBFE" w14:textId="3DE64750" w:rsidR="000E1052" w:rsidRDefault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0CB6A47" w14:textId="64E35E71" w:rsidR="000E1052" w:rsidRDefault="000E1052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2022/09/16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  <w:bottom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4914AB63" w14:textId="73179201" w:rsidR="00917ADC" w:rsidRPr="00FE14E7" w:rsidRDefault="000E1052" w:rsidP="00917ADC">
            <w:pPr>
              <w:spacing w:after="0"/>
              <w:rPr>
                <w:rFonts w:ascii="Cambria" w:eastAsia="Cambria" w:hAnsi="Cambria" w:cs="Cambria"/>
              </w:rPr>
            </w:pPr>
            <w:r w:rsidRPr="00FE14E7">
              <w:rPr>
                <w:rFonts w:ascii="Cambria" w:eastAsia="Cambria" w:hAnsi="Cambria" w:cs="Cambria"/>
              </w:rPr>
              <w:t xml:space="preserve">   </w:t>
            </w:r>
            <w:r w:rsidR="00917ADC" w:rsidRPr="00FE14E7">
              <w:rPr>
                <w:rFonts w:ascii="Cambria" w:eastAsia="Cambria" w:hAnsi="Cambria" w:cs="Cambria"/>
              </w:rPr>
              <w:t>+</w:t>
            </w:r>
            <w:r w:rsidRPr="00FE14E7">
              <w:rPr>
                <w:rFonts w:ascii="Cambria" w:eastAsia="Cambria" w:hAnsi="Cambria" w:cs="Cambria"/>
              </w:rPr>
              <w:t xml:space="preserve"> </w:t>
            </w:r>
            <w:r w:rsidR="00917ADC" w:rsidRPr="00FE14E7">
              <w:rPr>
                <w:rFonts w:ascii="Cambria" w:eastAsia="Cambria" w:hAnsi="Cambria" w:cs="Cambria"/>
              </w:rPr>
              <w:t>Limit socket connecting when user trigger</w:t>
            </w:r>
            <w:r w:rsidR="00EB254B" w:rsidRPr="00FE14E7">
              <w:rPr>
                <w:rFonts w:ascii="Cambria" w:eastAsia="Cambria" w:hAnsi="Cambria" w:cs="Cambria"/>
              </w:rPr>
              <w:t xml:space="preserve"> </w:t>
            </w:r>
            <w:r w:rsidR="00917ADC" w:rsidRPr="00FE14E7">
              <w:rPr>
                <w:rFonts w:ascii="Cambria" w:eastAsia="Cambria" w:hAnsi="Cambria" w:cs="Cambria"/>
              </w:rPr>
              <w:t xml:space="preserve">on SDK function </w:t>
            </w:r>
          </w:p>
          <w:p w14:paraId="26B8F8D1" w14:textId="2FF85190" w:rsidR="000E1052" w:rsidRPr="007D6007" w:rsidRDefault="00917ADC" w:rsidP="007D600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 w:rsidRPr="00FE14E7">
              <w:rPr>
                <w:rFonts w:ascii="Cambria" w:eastAsia="Cambria" w:hAnsi="Cambria" w:cs="Cambria"/>
              </w:rPr>
              <w:t xml:space="preserve">   +  Optimizing message flow</w:t>
            </w:r>
          </w:p>
        </w:tc>
      </w:tr>
      <w:tr w:rsidR="00FE14E7" w14:paraId="502DC247" w14:textId="77777777" w:rsidTr="00917ADC">
        <w:trPr>
          <w:trHeight w:val="465"/>
        </w:trPr>
        <w:tc>
          <w:tcPr>
            <w:tcW w:w="2638" w:type="dxa"/>
            <w:tcBorders>
              <w:top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545F23AC" w14:textId="10CE6650" w:rsidR="00FE14E7" w:rsidRDefault="00FE14E7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11</w:t>
            </w:r>
          </w:p>
        </w:tc>
        <w:tc>
          <w:tcPr>
            <w:tcW w:w="2057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60E85CA4" w14:textId="7BB320B7" w:rsidR="00FE14E7" w:rsidRDefault="00FE14E7" w:rsidP="00FE14E7">
            <w:pPr>
              <w:spacing w:after="0"/>
              <w:ind w:left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2022/09/26</w:t>
            </w:r>
          </w:p>
        </w:tc>
        <w:tc>
          <w:tcPr>
            <w:tcW w:w="9345" w:type="dxa"/>
            <w:tcBorders>
              <w:top w:val="single" w:sz="8" w:space="0" w:color="C1C7CD"/>
              <w:left w:val="single" w:sz="8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</w:tcPr>
          <w:p w14:paraId="227D462A" w14:textId="427594C8" w:rsidR="00FE14E7" w:rsidRDefault="00FE14E7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 w:rsidRPr="00917ADC">
              <w:rPr>
                <w:rFonts w:ascii="Cambria" w:eastAsia="Cambria" w:hAnsi="Cambria" w:cs="Cambria"/>
                <w:highlight w:val="yellow"/>
              </w:rPr>
              <w:t xml:space="preserve">   </w:t>
            </w:r>
            <w:r>
              <w:rPr>
                <w:rFonts w:ascii="Cambria" w:eastAsia="Cambria" w:hAnsi="Cambria" w:cs="Cambria"/>
                <w:highlight w:val="yellow"/>
              </w:rPr>
              <w:t>+ Update Swift</w:t>
            </w:r>
            <w:r w:rsidRPr="00917ADC">
              <w:rPr>
                <w:rFonts w:ascii="Cambria" w:eastAsia="Cambria" w:hAnsi="Cambria" w:cs="Cambria"/>
                <w:highlight w:val="yellow"/>
              </w:rPr>
              <w:t xml:space="preserve"> </w:t>
            </w:r>
            <w:r>
              <w:rPr>
                <w:rFonts w:ascii="Cambria" w:eastAsia="Cambria" w:hAnsi="Cambria" w:cs="Cambria"/>
                <w:highlight w:val="yellow"/>
              </w:rPr>
              <w:t>– run real device</w:t>
            </w:r>
          </w:p>
          <w:p w14:paraId="4D36F3A4" w14:textId="589D93B4" w:rsidR="00FE14E7" w:rsidRPr="00917ADC" w:rsidRDefault="00FE14E7" w:rsidP="00FE14E7">
            <w:pPr>
              <w:spacing w:after="0"/>
              <w:rPr>
                <w:rFonts w:ascii="Cambria" w:eastAsia="Cambria" w:hAnsi="Cambria" w:cs="Cambria"/>
                <w:highlight w:val="yellow"/>
              </w:rPr>
            </w:pPr>
            <w:r>
              <w:rPr>
                <w:rFonts w:ascii="Cambria" w:eastAsia="Cambria" w:hAnsi="Cambria" w:cs="Cambria"/>
                <w:highlight w:val="yellow"/>
              </w:rPr>
              <w:t xml:space="preserve">   +  Fix person call</w:t>
            </w:r>
          </w:p>
        </w:tc>
      </w:tr>
    </w:tbl>
    <w:p w14:paraId="3FF32392" w14:textId="77777777" w:rsidR="00CF318C" w:rsidRDefault="00CF318C">
      <w:pPr>
        <w:spacing w:after="0"/>
        <w:ind w:left="120"/>
      </w:pPr>
    </w:p>
    <w:p w14:paraId="6DA87326" w14:textId="77777777" w:rsidR="00CF318C" w:rsidRDefault="00CF318C">
      <w:pPr>
        <w:spacing w:after="0"/>
        <w:ind w:left="120"/>
      </w:pPr>
    </w:p>
    <w:p w14:paraId="72567435" w14:textId="77777777" w:rsidR="00CF318C" w:rsidRDefault="00000000">
      <w:pPr>
        <w:pStyle w:val="Heading2"/>
        <w:spacing w:after="0"/>
        <w:ind w:left="120"/>
      </w:pPr>
      <w:proofErr w:type="gramStart"/>
      <w:r>
        <w:rPr>
          <w:rFonts w:ascii="Cambria" w:eastAsia="Cambria" w:hAnsi="Cambria" w:cs="Cambria"/>
          <w:color w:val="000000"/>
        </w:rPr>
        <w:t>Pre Requisites</w:t>
      </w:r>
      <w:proofErr w:type="gramEnd"/>
    </w:p>
    <w:p w14:paraId="79B51BBF" w14:textId="77777777" w:rsidR="00CF318C" w:rsidRDefault="00000000">
      <w:pPr>
        <w:numPr>
          <w:ilvl w:val="1"/>
          <w:numId w:val="13"/>
        </w:numPr>
        <w:spacing w:after="0"/>
      </w:pPr>
      <w:proofErr w:type="spellStart"/>
      <w:proofErr w:type="gramStart"/>
      <w:r>
        <w:rPr>
          <w:rFonts w:ascii="Cambria" w:eastAsia="Cambria" w:hAnsi="Cambria" w:cs="Cambria"/>
          <w:color w:val="000000"/>
        </w:rPr>
        <w:t>Xcode</w:t>
      </w:r>
      <w:proofErr w:type="spellEnd"/>
      <w:r>
        <w:rPr>
          <w:rFonts w:ascii="Cambria" w:eastAsia="Cambria" w:hAnsi="Cambria" w:cs="Cambria"/>
          <w:color w:val="000000"/>
        </w:rPr>
        <w:t xml:space="preserve">  13.2.1</w:t>
      </w:r>
      <w:proofErr w:type="gramEnd"/>
      <w:r>
        <w:rPr>
          <w:rFonts w:ascii="Cambria" w:eastAsia="Cambria" w:hAnsi="Cambria" w:cs="Cambria"/>
          <w:color w:val="000000"/>
        </w:rPr>
        <w:t xml:space="preserve"> (13C100) (exactly version)</w:t>
      </w:r>
    </w:p>
    <w:p w14:paraId="33F67063" w14:textId="77777777" w:rsidR="00CF318C" w:rsidRDefault="00000000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iOS 10.0 or above</w:t>
      </w:r>
    </w:p>
    <w:p w14:paraId="10426580" w14:textId="77777777" w:rsidR="00CF318C" w:rsidRDefault="00000000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Swift version 5 (exactly version)</w:t>
      </w:r>
    </w:p>
    <w:p w14:paraId="5E3CA9AD" w14:textId="77777777" w:rsidR="00CF318C" w:rsidRDefault="00000000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lastRenderedPageBreak/>
        <w:t xml:space="preserve">Support </w:t>
      </w:r>
      <w:proofErr w:type="spellStart"/>
      <w:r>
        <w:rPr>
          <w:rFonts w:ascii="Cambria" w:eastAsia="Cambria" w:hAnsi="Cambria" w:cs="Cambria"/>
          <w:color w:val="000000"/>
        </w:rPr>
        <w:t>bitcode</w:t>
      </w:r>
      <w:proofErr w:type="spellEnd"/>
      <w:r>
        <w:rPr>
          <w:rFonts w:ascii="Cambria" w:eastAsia="Cambria" w:hAnsi="Cambria" w:cs="Cambria"/>
          <w:color w:val="000000"/>
        </w:rPr>
        <w:t>: No</w:t>
      </w:r>
    </w:p>
    <w:p w14:paraId="58464B4E" w14:textId="77777777" w:rsidR="00CF318C" w:rsidRDefault="00000000">
      <w:pPr>
        <w:numPr>
          <w:ilvl w:val="1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Support Features</w:t>
      </w:r>
    </w:p>
    <w:p w14:paraId="1BC3DA09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Push notifications</w:t>
      </w:r>
    </w:p>
    <w:p w14:paraId="439057EC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Apps groups</w:t>
      </w:r>
    </w:p>
    <w:p w14:paraId="1389CB9C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Associated domains</w:t>
      </w:r>
    </w:p>
    <w:p w14:paraId="2854CF1A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Background modes: Audio, Location updates, Voice over IP, Background fetch, Remote notifications</w:t>
      </w:r>
    </w:p>
    <w:p w14:paraId="5899F175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I-cloud</w:t>
      </w:r>
    </w:p>
    <w:p w14:paraId="24D10D9E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Keychains</w:t>
      </w:r>
    </w:p>
    <w:p w14:paraId="03042066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Notification extension service</w:t>
      </w:r>
    </w:p>
    <w:p w14:paraId="505B8CCB" w14:textId="77777777" w:rsidR="00CF318C" w:rsidRDefault="00000000">
      <w:pPr>
        <w:numPr>
          <w:ilvl w:val="2"/>
          <w:numId w:val="13"/>
        </w:numPr>
        <w:spacing w:after="0"/>
      </w:pPr>
      <w:r>
        <w:rPr>
          <w:rFonts w:ascii="Cambria" w:eastAsia="Cambria" w:hAnsi="Cambria" w:cs="Cambria"/>
          <w:color w:val="000000"/>
        </w:rPr>
        <w:t>Sharing extension service</w:t>
      </w:r>
    </w:p>
    <w:p w14:paraId="63353A3D" w14:textId="77777777" w:rsidR="00CF318C" w:rsidRDefault="00000000">
      <w:pPr>
        <w:spacing w:after="0"/>
        <w:ind w:left="120"/>
      </w:pPr>
      <w:r>
        <w:rPr>
          <w:noProof/>
        </w:rPr>
        <w:drawing>
          <wp:inline distT="0" distB="0" distL="0" distR="0" wp14:anchorId="72AC5566" wp14:editId="5855168D">
            <wp:extent cx="5943598" cy="39555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8" cy="395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8159F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1. Add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SDK to your project</w:t>
      </w:r>
    </w:p>
    <w:p w14:paraId="2D3237F9" w14:textId="77777777" w:rsidR="00CF318C" w:rsidRDefault="00000000">
      <w:pPr>
        <w:numPr>
          <w:ilvl w:val="0"/>
          <w:numId w:val="14"/>
        </w:numPr>
        <w:spacing w:after="0"/>
      </w:pPr>
      <w:r>
        <w:rPr>
          <w:rFonts w:ascii="Cambria" w:eastAsia="Cambria" w:hAnsi="Cambria" w:cs="Cambria"/>
          <w:b/>
          <w:color w:val="000000"/>
        </w:rPr>
        <w:t xml:space="preserve"> Using </w:t>
      </w:r>
      <w:proofErr w:type="spellStart"/>
      <w:r>
        <w:rPr>
          <w:rFonts w:ascii="Cambria" w:eastAsia="Cambria" w:hAnsi="Cambria" w:cs="Cambria"/>
          <w:b/>
          <w:color w:val="000000"/>
        </w:rPr>
        <w:t>Cocoapods</w:t>
      </w:r>
      <w:proofErr w:type="spellEnd"/>
    </w:p>
    <w:p w14:paraId="7A9A22AC" w14:textId="77777777" w:rsidR="00CF318C" w:rsidRDefault="00000000">
      <w:pPr>
        <w:spacing w:after="0"/>
        <w:ind w:left="120" w:firstLine="480"/>
      </w:pPr>
      <w:r>
        <w:rPr>
          <w:rFonts w:ascii="Cambria" w:eastAsia="Cambria" w:hAnsi="Cambria" w:cs="Cambria"/>
          <w:color w:val="000000"/>
        </w:rPr>
        <w:t xml:space="preserve">Integrate </w:t>
      </w:r>
      <w:proofErr w:type="spellStart"/>
      <w:r>
        <w:rPr>
          <w:rFonts w:ascii="Cambria" w:eastAsia="Cambria" w:hAnsi="Cambria" w:cs="Cambria"/>
          <w:color w:val="000000"/>
        </w:rPr>
        <w:t>Cocoapods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hyperlink r:id="rId7">
        <w:r>
          <w:rPr>
            <w:rFonts w:ascii="Cambria" w:eastAsia="Cambria" w:hAnsi="Cambria" w:cs="Cambria"/>
            <w:color w:val="0000FF"/>
            <w:u w:val="single"/>
          </w:rPr>
          <w:t>https://guides.cocoapods.org/using/using-cocoapods.html</w:t>
        </w:r>
      </w:hyperlink>
    </w:p>
    <w:p w14:paraId="06310AD0" w14:textId="77777777" w:rsidR="00CF318C" w:rsidRDefault="00CF318C">
      <w:pPr>
        <w:spacing w:after="0"/>
        <w:ind w:left="120"/>
      </w:pPr>
    </w:p>
    <w:p w14:paraId="22787773" w14:textId="77777777" w:rsidR="00CF318C" w:rsidRDefault="00000000">
      <w:pPr>
        <w:spacing w:after="0"/>
        <w:ind w:left="120" w:firstLine="48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// </w:t>
      </w:r>
      <w:r>
        <w:rPr>
          <w:rFonts w:ascii="Cambria" w:eastAsia="Cambria" w:hAnsi="Cambria" w:cs="Cambria"/>
          <w:b/>
          <w:color w:val="000000"/>
        </w:rPr>
        <w:t>Edit Pod file</w:t>
      </w:r>
    </w:p>
    <w:p w14:paraId="028B3EDD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rx_swift_pods</w:t>
      </w:r>
      <w:proofErr w:type="spellEnd"/>
    </w:p>
    <w:p w14:paraId="32F74DB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RxSwift</w:t>
      </w:r>
      <w:proofErr w:type="spellEnd"/>
      <w:r>
        <w:rPr>
          <w:rFonts w:ascii="Consolas" w:eastAsia="Consolas" w:hAnsi="Consolas" w:cs="Consolas"/>
          <w:color w:val="000000"/>
        </w:rPr>
        <w:t>', '~&gt; 6.2.0'</w:t>
      </w:r>
    </w:p>
    <w:p w14:paraId="546D76D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RxCocoa</w:t>
      </w:r>
      <w:proofErr w:type="spellEnd"/>
      <w:r>
        <w:rPr>
          <w:rFonts w:ascii="Consolas" w:eastAsia="Consolas" w:hAnsi="Consolas" w:cs="Consolas"/>
          <w:color w:val="000000"/>
        </w:rPr>
        <w:t>', '~&gt; 6.2.0'</w:t>
      </w:r>
    </w:p>
    <w:p w14:paraId="067515A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XCoordinator</w:t>
      </w:r>
      <w:proofErr w:type="spellEnd"/>
      <w:r>
        <w:rPr>
          <w:rFonts w:ascii="Consolas" w:eastAsia="Consolas" w:hAnsi="Consolas" w:cs="Consolas"/>
          <w:color w:val="000000"/>
        </w:rPr>
        <w:t>', '~&gt; 2.0'</w:t>
      </w:r>
    </w:p>
    <w:p w14:paraId="54CBC78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RxGesture</w:t>
      </w:r>
      <w:proofErr w:type="spellEnd"/>
      <w:r>
        <w:rPr>
          <w:rFonts w:ascii="Consolas" w:eastAsia="Consolas" w:hAnsi="Consolas" w:cs="Consolas"/>
          <w:color w:val="000000"/>
        </w:rPr>
        <w:t>', '~&gt; 4.0.2'</w:t>
      </w:r>
    </w:p>
    <w:p w14:paraId="28B2AAE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RxRelay</w:t>
      </w:r>
      <w:proofErr w:type="spellEnd"/>
      <w:r>
        <w:rPr>
          <w:rFonts w:ascii="Consolas" w:eastAsia="Consolas" w:hAnsi="Consolas" w:cs="Consolas"/>
          <w:color w:val="000000"/>
        </w:rPr>
        <w:t>', '~&gt; 6.2.0'</w:t>
      </w:r>
    </w:p>
    <w:p w14:paraId="69529151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>end</w:t>
      </w:r>
    </w:p>
    <w:p w14:paraId="1F9DBBE0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13D45FD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rx_swift_noti_pods</w:t>
      </w:r>
      <w:proofErr w:type="spellEnd"/>
    </w:p>
    <w:p w14:paraId="26B2A49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RxSwift</w:t>
      </w:r>
      <w:proofErr w:type="spellEnd"/>
      <w:r>
        <w:rPr>
          <w:rFonts w:ascii="Consolas" w:eastAsia="Consolas" w:hAnsi="Consolas" w:cs="Consolas"/>
          <w:color w:val="000000"/>
        </w:rPr>
        <w:t>', '~&gt; 6.2.0'</w:t>
      </w:r>
    </w:p>
    <w:p w14:paraId="2E604E9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RxCocoa</w:t>
      </w:r>
      <w:proofErr w:type="spellEnd"/>
      <w:r>
        <w:rPr>
          <w:rFonts w:ascii="Consolas" w:eastAsia="Consolas" w:hAnsi="Consolas" w:cs="Consolas"/>
          <w:color w:val="000000"/>
        </w:rPr>
        <w:t>', '~&gt; 6.2.0'</w:t>
      </w:r>
    </w:p>
    <w:p w14:paraId="3FB36B6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pod '</w:t>
      </w:r>
      <w:proofErr w:type="spellStart"/>
      <w:r>
        <w:rPr>
          <w:rFonts w:ascii="Consolas" w:eastAsia="Consolas" w:hAnsi="Consolas" w:cs="Consolas"/>
          <w:color w:val="000000"/>
        </w:rPr>
        <w:t>RxRelay</w:t>
      </w:r>
      <w:proofErr w:type="spellEnd"/>
      <w:r>
        <w:rPr>
          <w:rFonts w:ascii="Consolas" w:eastAsia="Consolas" w:hAnsi="Consolas" w:cs="Consolas"/>
          <w:color w:val="000000"/>
        </w:rPr>
        <w:t>', '~&gt; 6.2.0'</w:t>
      </w:r>
    </w:p>
    <w:p w14:paraId="612D2D1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1D28CB71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411164F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database_pods</w:t>
      </w:r>
      <w:proofErr w:type="spellEnd"/>
    </w:p>
    <w:p w14:paraId="535B83C4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RealmSwift</w:t>
      </w:r>
      <w:proofErr w:type="spellEnd"/>
      <w:r>
        <w:rPr>
          <w:rFonts w:ascii="Consolas" w:eastAsia="Consolas" w:hAnsi="Consolas" w:cs="Consolas"/>
          <w:color w:val="000000"/>
        </w:rPr>
        <w:t>', '10.12.0'</w:t>
      </w:r>
    </w:p>
    <w:p w14:paraId="78DAD1D6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7DB10490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B08F20A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language_pods</w:t>
      </w:r>
      <w:proofErr w:type="spellEnd"/>
    </w:p>
    <w:p w14:paraId="713A287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'Localize-Swift'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/Localize-iOS'</w:t>
      </w:r>
    </w:p>
    <w:p w14:paraId="5F30792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61A5F363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36770BB6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netalo_pods</w:t>
      </w:r>
      <w:proofErr w:type="spellEnd"/>
    </w:p>
    <w:p w14:paraId="10090A6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bookmarkStart w:id="2" w:name="bookmark=id.1fob9te" w:colFirst="0" w:colLast="0"/>
      <w:bookmarkStart w:id="3" w:name="bookmark=id.3znysh7" w:colFirst="0" w:colLast="0"/>
      <w:bookmarkEnd w:id="2"/>
      <w:bookmarkEnd w:id="3"/>
      <w:r>
        <w:rPr>
          <w:rFonts w:ascii="Consolas" w:eastAsia="Consolas" w:hAnsi="Consolas" w:cs="Consolas"/>
          <w:color w:val="000000"/>
        </w:rPr>
        <w:t xml:space="preserve">  #</w:t>
      </w:r>
      <w:proofErr w:type="gramStart"/>
      <w:r>
        <w:rPr>
          <w:rFonts w:ascii="Consolas" w:eastAsia="Consolas" w:hAnsi="Consolas" w:cs="Consolas"/>
          <w:color w:val="000000"/>
        </w:rPr>
        <w:t>switch</w:t>
      </w:r>
      <w:proofErr w:type="gramEnd"/>
      <w:r>
        <w:rPr>
          <w:rFonts w:ascii="Consolas" w:eastAsia="Consolas" w:hAnsi="Consolas" w:cs="Consolas"/>
          <w:color w:val="000000"/>
        </w:rPr>
        <w:t xml:space="preserve"> 1 or 2</w:t>
      </w:r>
    </w:p>
    <w:p w14:paraId="45E1D21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 pod '</w:t>
      </w:r>
      <w:proofErr w:type="spellStart"/>
      <w:r>
        <w:rPr>
          <w:rFonts w:ascii="Consolas" w:eastAsia="Consolas" w:hAnsi="Consolas" w:cs="Consolas"/>
          <w:color w:val="000000"/>
        </w:rPr>
        <w:t>NetacomSDKs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NetaloSDKs</w:t>
      </w:r>
      <w:proofErr w:type="spellEnd"/>
      <w:r>
        <w:rPr>
          <w:rFonts w:ascii="Consolas" w:eastAsia="Consolas" w:hAnsi="Consolas" w:cs="Consolas"/>
          <w:color w:val="000000"/>
        </w:rPr>
        <w:t xml:space="preserve">-iOS', branch: </w:t>
      </w:r>
      <w:bookmarkStart w:id="4" w:name="bookmark=id.2et92p0" w:colFirst="0" w:colLast="0"/>
      <w:bookmarkStart w:id="5" w:name="bookmark=id.tyjcwt" w:colFirst="0" w:colLast="0"/>
      <w:bookmarkEnd w:id="4"/>
      <w:bookmarkEnd w:id="5"/>
      <w:r>
        <w:rPr>
          <w:rFonts w:ascii="Consolas" w:eastAsia="Consolas" w:hAnsi="Consolas" w:cs="Consolas"/>
          <w:color w:val="000000"/>
        </w:rPr>
        <w:t>'YOUR-BRANCH-SIMULATOR'</w:t>
      </w:r>
    </w:p>
    <w:p w14:paraId="0346663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NetacomSDKs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NetaloSDKs</w:t>
      </w:r>
      <w:proofErr w:type="spellEnd"/>
      <w:r>
        <w:rPr>
          <w:rFonts w:ascii="Consolas" w:eastAsia="Consolas" w:hAnsi="Consolas" w:cs="Consolas"/>
          <w:color w:val="000000"/>
        </w:rPr>
        <w:t>-iOS', branch: 'YOUR-BRANCH'</w:t>
      </w:r>
    </w:p>
    <w:p w14:paraId="3ECB66D4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noti_netalo_pods</w:t>
      </w:r>
      <w:proofErr w:type="spellEnd"/>
    </w:p>
    <w:p w14:paraId="1C34A49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2A9C0476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3E63EC26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noti_netalo_pods</w:t>
      </w:r>
      <w:proofErr w:type="spellEnd"/>
    </w:p>
    <w:p w14:paraId="1A673A0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#</w:t>
      </w:r>
      <w:proofErr w:type="gramStart"/>
      <w:r>
        <w:rPr>
          <w:rFonts w:ascii="Consolas" w:eastAsia="Consolas" w:hAnsi="Consolas" w:cs="Consolas"/>
          <w:color w:val="000000"/>
        </w:rPr>
        <w:t>switch</w:t>
      </w:r>
      <w:proofErr w:type="gramEnd"/>
      <w:r>
        <w:rPr>
          <w:rFonts w:ascii="Consolas" w:eastAsia="Consolas" w:hAnsi="Consolas" w:cs="Consolas"/>
          <w:color w:val="000000"/>
        </w:rPr>
        <w:t xml:space="preserve"> 1 or 2</w:t>
      </w:r>
    </w:p>
    <w:p w14:paraId="05292E2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 pod '</w:t>
      </w:r>
      <w:proofErr w:type="spellStart"/>
      <w:r>
        <w:rPr>
          <w:rFonts w:ascii="Consolas" w:eastAsia="Consolas" w:hAnsi="Consolas" w:cs="Consolas"/>
          <w:color w:val="000000"/>
        </w:rPr>
        <w:t>NotificationSDK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NotiSDKs</w:t>
      </w:r>
      <w:proofErr w:type="spellEnd"/>
      <w:r>
        <w:rPr>
          <w:rFonts w:ascii="Consolas" w:eastAsia="Consolas" w:hAnsi="Consolas" w:cs="Consolas"/>
          <w:color w:val="000000"/>
        </w:rPr>
        <w:t>-iOS', branch: 'YOUR-BRANCH-SIMULATOR'</w:t>
      </w:r>
    </w:p>
    <w:p w14:paraId="17DC5654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bookmarkStart w:id="6" w:name="bookmark=id.3dy6vkm" w:colFirst="0" w:colLast="0"/>
      <w:bookmarkStart w:id="7" w:name="bookmark=id.1t3h5sf" w:colFirst="0" w:colLast="0"/>
      <w:bookmarkEnd w:id="6"/>
      <w:bookmarkEnd w:id="7"/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NotificationSDK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NotiSDKs</w:t>
      </w:r>
      <w:proofErr w:type="spellEnd"/>
      <w:r>
        <w:rPr>
          <w:rFonts w:ascii="Consolas" w:eastAsia="Consolas" w:hAnsi="Consolas" w:cs="Consolas"/>
          <w:color w:val="000000"/>
        </w:rPr>
        <w:t>-iOS', branch: 'YOUR-BRANCH'</w:t>
      </w:r>
    </w:p>
    <w:p w14:paraId="7AE884EB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4540123F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4608E3D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support_noti_pods</w:t>
      </w:r>
      <w:proofErr w:type="spellEnd"/>
    </w:p>
    <w:p w14:paraId="5E1A5B1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ZIPFoundation</w:t>
      </w:r>
      <w:proofErr w:type="spellEnd"/>
      <w:r>
        <w:rPr>
          <w:rFonts w:ascii="Consolas" w:eastAsia="Consolas" w:hAnsi="Consolas" w:cs="Consolas"/>
          <w:color w:val="000000"/>
        </w:rPr>
        <w:t>', '~&gt; 0.9'</w:t>
      </w:r>
    </w:p>
    <w:p w14:paraId="342672D4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JitsiMeetSDK</w:t>
      </w:r>
      <w:proofErr w:type="spellEnd"/>
      <w:r>
        <w:rPr>
          <w:rFonts w:ascii="Consolas" w:eastAsia="Consolas" w:hAnsi="Consolas" w:cs="Consolas"/>
          <w:color w:val="000000"/>
        </w:rPr>
        <w:t>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JitsiSDK-iOS.git</w:t>
      </w:r>
      <w:proofErr w:type="spellEnd"/>
      <w:r>
        <w:rPr>
          <w:rFonts w:ascii="Consolas" w:eastAsia="Consolas" w:hAnsi="Consolas" w:cs="Consolas"/>
          <w:color w:val="000000"/>
        </w:rPr>
        <w:t>', branch: 'dev_1.2'</w:t>
      </w:r>
    </w:p>
    <w:p w14:paraId="420FFC31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7A4AC115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20DE484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common_pods</w:t>
      </w:r>
      <w:proofErr w:type="spellEnd"/>
    </w:p>
    <w:p w14:paraId="0A888D9D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MessageKit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Messagekit</w:t>
      </w:r>
      <w:proofErr w:type="spellEnd"/>
      <w:r>
        <w:rPr>
          <w:rFonts w:ascii="Consolas" w:eastAsia="Consolas" w:hAnsi="Consolas" w:cs="Consolas"/>
          <w:color w:val="000000"/>
        </w:rPr>
        <w:t>-iOS'</w:t>
      </w:r>
    </w:p>
    <w:p w14:paraId="33AD792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SwiftLinkPreview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proofErr w:type="spellStart"/>
      <w:r>
        <w:rPr>
          <w:rFonts w:ascii="Consolas" w:eastAsia="Consolas" w:hAnsi="Consolas" w:cs="Consolas"/>
          <w:color w:val="000000"/>
        </w:rPr>
        <w:t>Netacom-NetAlo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SwiftLinkPreview</w:t>
      </w:r>
      <w:proofErr w:type="spellEnd"/>
      <w:r>
        <w:rPr>
          <w:rFonts w:ascii="Consolas" w:eastAsia="Consolas" w:hAnsi="Consolas" w:cs="Consolas"/>
          <w:color w:val="000000"/>
        </w:rPr>
        <w:t>', branch: 'dev_1.0'</w:t>
      </w:r>
    </w:p>
    <w:p w14:paraId="210CD091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'Kingfisher', '6.1.1'</w:t>
      </w:r>
    </w:p>
    <w:p w14:paraId="03A9FB8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support_noti_pods</w:t>
      </w:r>
      <w:proofErr w:type="spellEnd"/>
    </w:p>
    <w:p w14:paraId="2B23545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05686A53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11C3B34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tracking_pods</w:t>
      </w:r>
      <w:proofErr w:type="spellEnd"/>
    </w:p>
    <w:p w14:paraId="1BC10BA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pod 'Firebase/Analytics', '6.21.0'</w:t>
      </w:r>
    </w:p>
    <w:p w14:paraId="57E7BD6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'Firebase/</w:t>
      </w:r>
      <w:proofErr w:type="spellStart"/>
      <w:r>
        <w:rPr>
          <w:rFonts w:ascii="Consolas" w:eastAsia="Consolas" w:hAnsi="Consolas" w:cs="Consolas"/>
          <w:color w:val="000000"/>
        </w:rPr>
        <w:t>Crashlytics</w:t>
      </w:r>
      <w:proofErr w:type="spellEnd"/>
      <w:r>
        <w:rPr>
          <w:rFonts w:ascii="Consolas" w:eastAsia="Consolas" w:hAnsi="Consolas" w:cs="Consolas"/>
          <w:color w:val="000000"/>
        </w:rPr>
        <w:t>', '6.21.0'</w:t>
      </w:r>
    </w:p>
    <w:p w14:paraId="705944A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FBSDKCoreKit</w:t>
      </w:r>
      <w:proofErr w:type="spellEnd"/>
      <w:r>
        <w:rPr>
          <w:rFonts w:ascii="Consolas" w:eastAsia="Consolas" w:hAnsi="Consolas" w:cs="Consolas"/>
          <w:color w:val="000000"/>
        </w:rPr>
        <w:t>', '8.2.0'</w:t>
      </w:r>
    </w:p>
    <w:p w14:paraId="2BAB6B4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AppsFlyerFramework</w:t>
      </w:r>
      <w:proofErr w:type="spellEnd"/>
      <w:r>
        <w:rPr>
          <w:rFonts w:ascii="Consolas" w:eastAsia="Consolas" w:hAnsi="Consolas" w:cs="Consolas"/>
          <w:color w:val="000000"/>
        </w:rPr>
        <w:t>', '5.2.0'</w:t>
      </w:r>
    </w:p>
    <w:p w14:paraId="6A40181A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'Sentry'</w:t>
      </w:r>
      <w:proofErr w:type="gramStart"/>
      <w:r>
        <w:rPr>
          <w:rFonts w:ascii="Consolas" w:eastAsia="Consolas" w:hAnsi="Consolas" w:cs="Consolas"/>
          <w:color w:val="000000"/>
        </w:rPr>
        <w:t>, :git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'https://github.com/</w:t>
      </w:r>
      <w:proofErr w:type="spellStart"/>
      <w:r>
        <w:rPr>
          <w:rFonts w:ascii="Consolas" w:eastAsia="Consolas" w:hAnsi="Consolas" w:cs="Consolas"/>
          <w:color w:val="000000"/>
        </w:rPr>
        <w:t>getsentry</w:t>
      </w:r>
      <w:proofErr w:type="spellEnd"/>
      <w:r>
        <w:rPr>
          <w:rFonts w:ascii="Consolas" w:eastAsia="Consolas" w:hAnsi="Consolas" w:cs="Consolas"/>
          <w:color w:val="000000"/>
        </w:rPr>
        <w:t>/sentry-</w:t>
      </w:r>
      <w:proofErr w:type="spellStart"/>
      <w:r>
        <w:rPr>
          <w:rFonts w:ascii="Consolas" w:eastAsia="Consolas" w:hAnsi="Consolas" w:cs="Consolas"/>
          <w:color w:val="000000"/>
        </w:rPr>
        <w:t>cocoa.git</w:t>
      </w:r>
      <w:proofErr w:type="spellEnd"/>
      <w:r>
        <w:rPr>
          <w:rFonts w:ascii="Consolas" w:eastAsia="Consolas" w:hAnsi="Consolas" w:cs="Consolas"/>
          <w:color w:val="000000"/>
        </w:rPr>
        <w:t>', :tag =&gt; "4.3.1"</w:t>
      </w:r>
    </w:p>
    <w:p w14:paraId="37E980F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1404CC83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17267617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secret_pods</w:t>
      </w:r>
      <w:proofErr w:type="spellEnd"/>
    </w:p>
    <w:p w14:paraId="398D022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SignalCoreKit</w:t>
      </w:r>
      <w:proofErr w:type="spellEnd"/>
      <w:r>
        <w:rPr>
          <w:rFonts w:ascii="Consolas" w:eastAsia="Consolas" w:hAnsi="Consolas" w:cs="Consolas"/>
          <w:color w:val="000000"/>
        </w:rPr>
        <w:t>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signalapp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SignalCoreKit.git</w:t>
      </w:r>
      <w:proofErr w:type="spellEnd"/>
      <w:r>
        <w:rPr>
          <w:rFonts w:ascii="Consolas" w:eastAsia="Consolas" w:hAnsi="Consolas" w:cs="Consolas"/>
          <w:color w:val="000000"/>
        </w:rPr>
        <w:t>'</w:t>
      </w:r>
      <w:proofErr w:type="gramStart"/>
      <w:r>
        <w:rPr>
          <w:rFonts w:ascii="Consolas" w:eastAsia="Consolas" w:hAnsi="Consolas" w:cs="Consolas"/>
          <w:color w:val="000000"/>
        </w:rPr>
        <w:t>, :commit</w:t>
      </w:r>
      <w:proofErr w:type="gramEnd"/>
      <w:r>
        <w:rPr>
          <w:rFonts w:ascii="Consolas" w:eastAsia="Consolas" w:hAnsi="Consolas" w:cs="Consolas"/>
          <w:color w:val="000000"/>
        </w:rPr>
        <w:t xml:space="preserve"> =&gt; 'eea6884e55261bf157ad6054c72c3c51d7788d4c'</w:t>
      </w:r>
    </w:p>
    <w:p w14:paraId="719996E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AxolotlKit</w:t>
      </w:r>
      <w:proofErr w:type="spellEnd"/>
      <w:r>
        <w:rPr>
          <w:rFonts w:ascii="Consolas" w:eastAsia="Consolas" w:hAnsi="Consolas" w:cs="Consolas"/>
          <w:color w:val="000000"/>
        </w:rPr>
        <w:t>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signalapp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SignalProtocolKit.git</w:t>
      </w:r>
      <w:proofErr w:type="spellEnd"/>
      <w:r>
        <w:rPr>
          <w:rFonts w:ascii="Consolas" w:eastAsia="Consolas" w:hAnsi="Consolas" w:cs="Consolas"/>
          <w:color w:val="000000"/>
        </w:rPr>
        <w:t>', branch: 'master'</w:t>
      </w:r>
    </w:p>
    <w:p w14:paraId="2C3EB68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HKDFKit</w:t>
      </w:r>
      <w:proofErr w:type="spellEnd"/>
      <w:r>
        <w:rPr>
          <w:rFonts w:ascii="Consolas" w:eastAsia="Consolas" w:hAnsi="Consolas" w:cs="Consolas"/>
          <w:color w:val="000000"/>
        </w:rPr>
        <w:t>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signalapp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HKDFKit.git</w:t>
      </w:r>
      <w:proofErr w:type="spellEnd"/>
      <w:r>
        <w:rPr>
          <w:rFonts w:ascii="Consolas" w:eastAsia="Consolas" w:hAnsi="Consolas" w:cs="Consolas"/>
          <w:color w:val="000000"/>
        </w:rPr>
        <w:t>'</w:t>
      </w:r>
    </w:p>
    <w:p w14:paraId="7CECD25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'Curve25519Kit',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signalapp</w:t>
      </w:r>
      <w:proofErr w:type="spellEnd"/>
      <w:r>
        <w:rPr>
          <w:rFonts w:ascii="Consolas" w:eastAsia="Consolas" w:hAnsi="Consolas" w:cs="Consolas"/>
          <w:color w:val="000000"/>
        </w:rPr>
        <w:t>/Curve25519Kit'</w:t>
      </w:r>
    </w:p>
    <w:p w14:paraId="244F805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GRKOpenSSLFramework</w:t>
      </w:r>
      <w:proofErr w:type="spellEnd"/>
      <w:r>
        <w:rPr>
          <w:rFonts w:ascii="Consolas" w:eastAsia="Consolas" w:hAnsi="Consolas" w:cs="Consolas"/>
          <w:color w:val="000000"/>
        </w:rPr>
        <w:t>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signalapp</w:t>
      </w:r>
      <w:proofErr w:type="spellEnd"/>
      <w:r>
        <w:rPr>
          <w:rFonts w:ascii="Consolas" w:eastAsia="Consolas" w:hAnsi="Consolas" w:cs="Consolas"/>
          <w:color w:val="000000"/>
        </w:rPr>
        <w:t>/</w:t>
      </w:r>
      <w:proofErr w:type="spellStart"/>
      <w:r>
        <w:rPr>
          <w:rFonts w:ascii="Consolas" w:eastAsia="Consolas" w:hAnsi="Consolas" w:cs="Consolas"/>
          <w:color w:val="000000"/>
        </w:rPr>
        <w:t>GRKOpenSSLFramework</w:t>
      </w:r>
      <w:proofErr w:type="spellEnd"/>
      <w:r>
        <w:rPr>
          <w:rFonts w:ascii="Consolas" w:eastAsia="Consolas" w:hAnsi="Consolas" w:cs="Consolas"/>
          <w:color w:val="000000"/>
        </w:rPr>
        <w:t>', branch: '</w:t>
      </w:r>
      <w:proofErr w:type="spellStart"/>
      <w:r>
        <w:rPr>
          <w:rFonts w:ascii="Consolas" w:eastAsia="Consolas" w:hAnsi="Consolas" w:cs="Consolas"/>
          <w:color w:val="000000"/>
        </w:rPr>
        <w:t>mkirk</w:t>
      </w:r>
      <w:proofErr w:type="spellEnd"/>
      <w:r>
        <w:rPr>
          <w:rFonts w:ascii="Consolas" w:eastAsia="Consolas" w:hAnsi="Consolas" w:cs="Consolas"/>
          <w:color w:val="000000"/>
        </w:rPr>
        <w:t>/1.0.2t'</w:t>
      </w:r>
    </w:p>
    <w:p w14:paraId="18FB974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06E80499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E0507B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socket_pods</w:t>
      </w:r>
      <w:proofErr w:type="spellEnd"/>
    </w:p>
    <w:p w14:paraId="7206092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'Socket.IO-Client-Swift', '14.0.0'</w:t>
      </w:r>
    </w:p>
    <w:p w14:paraId="6C99881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590798E0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1380A936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testing_pods</w:t>
      </w:r>
      <w:proofErr w:type="spellEnd"/>
    </w:p>
    <w:p w14:paraId="49E83C4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   pod 'Quick', '~&gt; 1.0'</w:t>
      </w:r>
    </w:p>
    <w:p w14:paraId="6D5E654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   pod 'Nimble', '~&gt; 7.0'</w:t>
      </w:r>
    </w:p>
    <w:p w14:paraId="596173E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0AA7FD20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69A65B7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def resolver</w:t>
      </w:r>
    </w:p>
    <w:p w14:paraId="2E0EB4FA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'Resolver', tag: '1.4.4', git: 'https://github.com/</w:t>
      </w:r>
      <w:proofErr w:type="spellStart"/>
      <w:r>
        <w:rPr>
          <w:rFonts w:ascii="Consolas" w:eastAsia="Consolas" w:hAnsi="Consolas" w:cs="Consolas"/>
          <w:color w:val="000000"/>
        </w:rPr>
        <w:t>thanhphong-tran</w:t>
      </w:r>
      <w:proofErr w:type="spellEnd"/>
      <w:r>
        <w:rPr>
          <w:rFonts w:ascii="Consolas" w:eastAsia="Consolas" w:hAnsi="Consolas" w:cs="Consolas"/>
          <w:color w:val="000000"/>
        </w:rPr>
        <w:t>/Resolver'</w:t>
      </w:r>
    </w:p>
    <w:p w14:paraId="054193C5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3FCEA1D7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7523949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component_pods</w:t>
      </w:r>
      <w:proofErr w:type="spellEnd"/>
    </w:p>
    <w:p w14:paraId="710741E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'Carbon', '~&gt; 1.0.0-rc.6'</w:t>
      </w:r>
    </w:p>
    <w:p w14:paraId="3E7778C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'Kingfisher', '6.1.1'</w:t>
      </w:r>
    </w:p>
    <w:p w14:paraId="0860757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7787C2B3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2E45571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gif_pods</w:t>
      </w:r>
      <w:proofErr w:type="spellEnd"/>
    </w:p>
    <w:p w14:paraId="352C111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pod '</w:t>
      </w:r>
      <w:proofErr w:type="spellStart"/>
      <w:r>
        <w:rPr>
          <w:rFonts w:ascii="Consolas" w:eastAsia="Consolas" w:hAnsi="Consolas" w:cs="Consolas"/>
          <w:color w:val="000000"/>
        </w:rPr>
        <w:t>lottie-ios</w:t>
      </w:r>
      <w:proofErr w:type="spellEnd"/>
      <w:r>
        <w:rPr>
          <w:rFonts w:ascii="Consolas" w:eastAsia="Consolas" w:hAnsi="Consolas" w:cs="Consolas"/>
          <w:color w:val="000000"/>
        </w:rPr>
        <w:t>', '3.2.3'</w:t>
      </w:r>
    </w:p>
    <w:p w14:paraId="769938A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6F1E9A68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41675DB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======================================TARGET PODS==========================================</w:t>
      </w:r>
    </w:p>
    <w:p w14:paraId="6CB3FF97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app_pods</w:t>
      </w:r>
      <w:proofErr w:type="spellEnd"/>
    </w:p>
    <w:p w14:paraId="5061241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resolver</w:t>
      </w:r>
    </w:p>
    <w:p w14:paraId="39B15C5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rx_swift_pods</w:t>
      </w:r>
      <w:proofErr w:type="spellEnd"/>
    </w:p>
    <w:p w14:paraId="64307056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component_pods</w:t>
      </w:r>
      <w:proofErr w:type="spellEnd"/>
    </w:p>
    <w:p w14:paraId="3152815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secret_pods</w:t>
      </w:r>
      <w:proofErr w:type="spellEnd"/>
    </w:p>
    <w:p w14:paraId="4537AD6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database_pods</w:t>
      </w:r>
      <w:proofErr w:type="spellEnd"/>
    </w:p>
    <w:p w14:paraId="040361D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language_pods</w:t>
      </w:r>
      <w:proofErr w:type="spellEnd"/>
    </w:p>
    <w:p w14:paraId="10CD5BC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tracking_pods</w:t>
      </w:r>
      <w:proofErr w:type="spellEnd"/>
    </w:p>
    <w:p w14:paraId="3145F57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socket_pods</w:t>
      </w:r>
      <w:proofErr w:type="spellEnd"/>
    </w:p>
    <w:p w14:paraId="63E6EE2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common_pods</w:t>
      </w:r>
      <w:proofErr w:type="spellEnd"/>
    </w:p>
    <w:p w14:paraId="2D4C690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netalo_pods</w:t>
      </w:r>
      <w:proofErr w:type="spellEnd"/>
    </w:p>
    <w:p w14:paraId="6764FC5D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gif_pods</w:t>
      </w:r>
      <w:proofErr w:type="spellEnd"/>
    </w:p>
    <w:p w14:paraId="2832740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329AB84B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749CD71B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target '</w:t>
      </w:r>
      <w:proofErr w:type="spellStart"/>
      <w:r>
        <w:rPr>
          <w:rFonts w:ascii="Consolas" w:eastAsia="Consolas" w:hAnsi="Consolas" w:cs="Consolas"/>
          <w:color w:val="000000"/>
        </w:rPr>
        <w:t>VNDirectSDKDemo</w:t>
      </w:r>
      <w:proofErr w:type="spellEnd"/>
      <w:r>
        <w:rPr>
          <w:rFonts w:ascii="Consolas" w:eastAsia="Consolas" w:hAnsi="Consolas" w:cs="Consolas"/>
          <w:color w:val="000000"/>
        </w:rPr>
        <w:t>' do</w:t>
      </w:r>
    </w:p>
    <w:p w14:paraId="3FF51A0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app_pods</w:t>
      </w:r>
      <w:proofErr w:type="spellEnd"/>
    </w:p>
    <w:p w14:paraId="38F5264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2FCA95E3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9E4F75D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============================Notification Extension================================</w:t>
      </w:r>
    </w:p>
    <w:p w14:paraId="2FF272B8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def </w:t>
      </w:r>
      <w:proofErr w:type="spellStart"/>
      <w:r>
        <w:rPr>
          <w:rFonts w:ascii="Consolas" w:eastAsia="Consolas" w:hAnsi="Consolas" w:cs="Consolas"/>
          <w:color w:val="000000"/>
        </w:rPr>
        <w:t>app_notification_pods</w:t>
      </w:r>
      <w:proofErr w:type="spellEnd"/>
    </w:p>
    <w:p w14:paraId="0327BEB6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database_pods</w:t>
      </w:r>
      <w:proofErr w:type="spellEnd"/>
    </w:p>
    <w:p w14:paraId="26CBF2A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rx_swift_noti_pods</w:t>
      </w:r>
      <w:proofErr w:type="spellEnd"/>
    </w:p>
    <w:p w14:paraId="7927F24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resolver</w:t>
      </w:r>
    </w:p>
    <w:p w14:paraId="0C85FB24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noti_netalo_pods</w:t>
      </w:r>
      <w:proofErr w:type="spellEnd"/>
    </w:p>
    <w:p w14:paraId="0B003EDE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secret_pods</w:t>
      </w:r>
      <w:proofErr w:type="spellEnd"/>
    </w:p>
    <w:p w14:paraId="2378734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socket_pods</w:t>
      </w:r>
      <w:proofErr w:type="spellEnd"/>
    </w:p>
    <w:p w14:paraId="5EEA960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language_pods</w:t>
      </w:r>
      <w:proofErr w:type="spellEnd"/>
    </w:p>
    <w:p w14:paraId="688B39DA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support_noti_pods</w:t>
      </w:r>
      <w:proofErr w:type="spellEnd"/>
    </w:p>
    <w:p w14:paraId="403744D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23582A52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85C533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target '</w:t>
      </w:r>
      <w:proofErr w:type="spellStart"/>
      <w:r>
        <w:rPr>
          <w:rFonts w:ascii="Consolas" w:eastAsia="Consolas" w:hAnsi="Consolas" w:cs="Consolas"/>
          <w:color w:val="000000"/>
        </w:rPr>
        <w:t>NotificationExtension</w:t>
      </w:r>
      <w:proofErr w:type="spellEnd"/>
      <w:r>
        <w:rPr>
          <w:rFonts w:ascii="Consolas" w:eastAsia="Consolas" w:hAnsi="Consolas" w:cs="Consolas"/>
          <w:color w:val="000000"/>
        </w:rPr>
        <w:t>' do</w:t>
      </w:r>
    </w:p>
    <w:p w14:paraId="58F082F9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r>
        <w:rPr>
          <w:rFonts w:ascii="Consolas" w:eastAsia="Consolas" w:hAnsi="Consolas" w:cs="Consolas"/>
          <w:color w:val="000000"/>
        </w:rPr>
        <w:t>app_notification_pods</w:t>
      </w:r>
      <w:proofErr w:type="spellEnd"/>
    </w:p>
    <w:p w14:paraId="1DDD742F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53BEEDDD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5EB8195D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# ============================Share Extension=======================================</w:t>
      </w:r>
    </w:p>
    <w:p w14:paraId="57B1FC12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62201EF8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05510789" w14:textId="77777777" w:rsidR="00CF318C" w:rsidRDefault="00CF318C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</w:p>
    <w:p w14:paraId="109AB46A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# Disable </w:t>
      </w:r>
      <w:proofErr w:type="spellStart"/>
      <w:r>
        <w:rPr>
          <w:rFonts w:ascii="Consolas" w:eastAsia="Consolas" w:hAnsi="Consolas" w:cs="Consolas"/>
          <w:color w:val="000000"/>
        </w:rPr>
        <w:t>Bitcode</w:t>
      </w:r>
      <w:proofErr w:type="spellEnd"/>
      <w:r>
        <w:rPr>
          <w:rFonts w:ascii="Consolas" w:eastAsia="Consolas" w:hAnsi="Consolas" w:cs="Consolas"/>
          <w:color w:val="000000"/>
        </w:rPr>
        <w:t xml:space="preserve"> because of </w:t>
      </w:r>
      <w:proofErr w:type="spellStart"/>
      <w:r>
        <w:rPr>
          <w:rFonts w:ascii="Consolas" w:eastAsia="Consolas" w:hAnsi="Consolas" w:cs="Consolas"/>
          <w:color w:val="000000"/>
        </w:rPr>
        <w:t>JitsiMeetSDK</w:t>
      </w:r>
      <w:proofErr w:type="spellEnd"/>
    </w:p>
    <w:p w14:paraId="1A080F57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post_install</w:t>
      </w:r>
      <w:proofErr w:type="spellEnd"/>
      <w:r>
        <w:rPr>
          <w:rFonts w:ascii="Consolas" w:eastAsia="Consolas" w:hAnsi="Consolas" w:cs="Consolas"/>
          <w:color w:val="000000"/>
        </w:rPr>
        <w:t xml:space="preserve"> do |installer|</w:t>
      </w:r>
    </w:p>
    <w:p w14:paraId="4241455C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installer.pods</w:t>
      </w:r>
      <w:proofErr w:type="gramEnd"/>
      <w:r>
        <w:rPr>
          <w:rFonts w:ascii="Consolas" w:eastAsia="Consolas" w:hAnsi="Consolas" w:cs="Consolas"/>
          <w:color w:val="000000"/>
        </w:rPr>
        <w:t>_project.targets.each</w:t>
      </w:r>
      <w:proofErr w:type="spellEnd"/>
      <w:r>
        <w:rPr>
          <w:rFonts w:ascii="Consolas" w:eastAsia="Consolas" w:hAnsi="Consolas" w:cs="Consolas"/>
          <w:color w:val="000000"/>
        </w:rPr>
        <w:t xml:space="preserve"> do |target|</w:t>
      </w:r>
    </w:p>
    <w:p w14:paraId="5D0EC292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target.build</w:t>
      </w:r>
      <w:proofErr w:type="gramEnd"/>
      <w:r>
        <w:rPr>
          <w:rFonts w:ascii="Consolas" w:eastAsia="Consolas" w:hAnsi="Consolas" w:cs="Consolas"/>
          <w:color w:val="000000"/>
        </w:rPr>
        <w:t>_configurations.each</w:t>
      </w:r>
      <w:proofErr w:type="spellEnd"/>
      <w:r>
        <w:rPr>
          <w:rFonts w:ascii="Consolas" w:eastAsia="Consolas" w:hAnsi="Consolas" w:cs="Consolas"/>
          <w:color w:val="000000"/>
        </w:rPr>
        <w:t xml:space="preserve"> do |config|</w:t>
      </w:r>
    </w:p>
    <w:p w14:paraId="1A4B475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config.build</w:t>
      </w:r>
      <w:proofErr w:type="gramEnd"/>
      <w:r>
        <w:rPr>
          <w:rFonts w:ascii="Consolas" w:eastAsia="Consolas" w:hAnsi="Consolas" w:cs="Consolas"/>
          <w:color w:val="000000"/>
        </w:rPr>
        <w:t>_settings</w:t>
      </w:r>
      <w:proofErr w:type="spellEnd"/>
      <w:r>
        <w:rPr>
          <w:rFonts w:ascii="Consolas" w:eastAsia="Consolas" w:hAnsi="Consolas" w:cs="Consolas"/>
          <w:color w:val="000000"/>
        </w:rPr>
        <w:t>['ENABLE_BITCODE'] = 'NO'</w:t>
      </w:r>
    </w:p>
    <w:p w14:paraId="54FB8D98" w14:textId="7BAE4D91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config.build</w:t>
      </w:r>
      <w:proofErr w:type="gramEnd"/>
      <w:r>
        <w:rPr>
          <w:rFonts w:ascii="Consolas" w:eastAsia="Consolas" w:hAnsi="Consolas" w:cs="Consolas"/>
          <w:color w:val="000000"/>
        </w:rPr>
        <w:t>_settings</w:t>
      </w:r>
      <w:proofErr w:type="spellEnd"/>
      <w:r>
        <w:rPr>
          <w:rFonts w:ascii="Consolas" w:eastAsia="Consolas" w:hAnsi="Consolas" w:cs="Consolas"/>
          <w:color w:val="000000"/>
        </w:rPr>
        <w:t>['ARCHS'] = 'arm64 x86_64'</w:t>
      </w:r>
    </w:p>
    <w:p w14:paraId="6AF1D996" w14:textId="462E0127" w:rsidR="00F02E96" w:rsidRDefault="00F02E96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 w:rsidRPr="00F02E96">
        <w:rPr>
          <w:rFonts w:ascii="Consolas" w:eastAsia="Consolas" w:hAnsi="Consolas" w:cs="Consolas"/>
          <w:color w:val="000000"/>
        </w:rPr>
        <w:t>config.build</w:t>
      </w:r>
      <w:proofErr w:type="gramEnd"/>
      <w:r w:rsidRPr="00F02E96">
        <w:rPr>
          <w:rFonts w:ascii="Consolas" w:eastAsia="Consolas" w:hAnsi="Consolas" w:cs="Consolas"/>
          <w:color w:val="000000"/>
        </w:rPr>
        <w:t>_settings</w:t>
      </w:r>
      <w:proofErr w:type="spellEnd"/>
      <w:r w:rsidRPr="00F02E96">
        <w:rPr>
          <w:rFonts w:ascii="Consolas" w:eastAsia="Consolas" w:hAnsi="Consolas" w:cs="Consolas"/>
          <w:color w:val="000000"/>
        </w:rPr>
        <w:t>['EXCLUDED_ARCHS[</w:t>
      </w:r>
      <w:proofErr w:type="spellStart"/>
      <w:r w:rsidRPr="00F02E96">
        <w:rPr>
          <w:rFonts w:ascii="Consolas" w:eastAsia="Consolas" w:hAnsi="Consolas" w:cs="Consolas"/>
          <w:color w:val="000000"/>
        </w:rPr>
        <w:t>sdk</w:t>
      </w:r>
      <w:proofErr w:type="spellEnd"/>
      <w:r w:rsidRPr="00F02E96">
        <w:rPr>
          <w:rFonts w:ascii="Consolas" w:eastAsia="Consolas" w:hAnsi="Consolas" w:cs="Consolas"/>
          <w:color w:val="000000"/>
        </w:rPr>
        <w:t>=</w:t>
      </w:r>
      <w:proofErr w:type="spellStart"/>
      <w:r w:rsidRPr="00F02E96">
        <w:rPr>
          <w:rFonts w:ascii="Consolas" w:eastAsia="Consolas" w:hAnsi="Consolas" w:cs="Consolas"/>
          <w:color w:val="000000"/>
        </w:rPr>
        <w:t>iphonesimulator</w:t>
      </w:r>
      <w:proofErr w:type="spellEnd"/>
      <w:r w:rsidRPr="00F02E96">
        <w:rPr>
          <w:rFonts w:ascii="Consolas" w:eastAsia="Consolas" w:hAnsi="Consolas" w:cs="Consolas"/>
          <w:color w:val="000000"/>
        </w:rPr>
        <w:t>*]'] = 'arm64'</w:t>
      </w:r>
    </w:p>
    <w:p w14:paraId="5173EFA3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end</w:t>
      </w:r>
    </w:p>
    <w:p w14:paraId="67BD1DE0" w14:textId="77777777" w:rsidR="00CF318C" w:rsidRDefault="00000000">
      <w:pPr>
        <w:tabs>
          <w:tab w:val="left" w:pos="321"/>
        </w:tabs>
        <w:spacing w:after="0" w:line="240" w:lineRule="auto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end</w:t>
      </w:r>
    </w:p>
    <w:p w14:paraId="5D2FF629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end</w:t>
      </w:r>
    </w:p>
    <w:p w14:paraId="1403704B" w14:textId="77777777" w:rsidR="00CF318C" w:rsidRDefault="00000000">
      <w:pPr>
        <w:spacing w:after="0"/>
        <w:ind w:left="120"/>
      </w:pPr>
      <w:r>
        <w:lastRenderedPageBreak/>
        <w:br/>
      </w:r>
    </w:p>
    <w:p w14:paraId="62F7A836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Replace the YOUR-BRANCH in actual implement</w:t>
      </w:r>
    </w:p>
    <w:p w14:paraId="51FD1DF2" w14:textId="77777777" w:rsidR="00CF318C" w:rsidRDefault="00CF318C">
      <w:pPr>
        <w:spacing w:after="0"/>
      </w:pPr>
    </w:p>
    <w:p w14:paraId="7672B031" w14:textId="77777777" w:rsidR="00CF318C" w:rsidRDefault="00000000">
      <w:pPr>
        <w:spacing w:after="0"/>
        <w:ind w:left="120" w:firstLine="480"/>
        <w:rPr>
          <w:rFonts w:ascii="Cambria" w:eastAsia="Cambria" w:hAnsi="Cambria" w:cs="Cambria"/>
          <w:b/>
          <w:color w:val="000000"/>
        </w:rPr>
      </w:pPr>
      <w:r>
        <w:rPr>
          <w:b/>
        </w:rPr>
        <w:t>//</w:t>
      </w:r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Info.plist</w:t>
      </w:r>
      <w:proofErr w:type="spellEnd"/>
    </w:p>
    <w:p w14:paraId="28DE3B7E" w14:textId="77777777" w:rsidR="00CF318C" w:rsidRDefault="00000000">
      <w:pPr>
        <w:spacing w:after="0"/>
        <w:ind w:left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Edit </w:t>
      </w:r>
      <w:proofErr w:type="spellStart"/>
      <w:r>
        <w:rPr>
          <w:rFonts w:ascii="Cambria" w:eastAsia="Cambria" w:hAnsi="Cambria" w:cs="Cambria"/>
          <w:color w:val="000000"/>
        </w:rPr>
        <w:t>Info.plist</w:t>
      </w:r>
      <w:proofErr w:type="spellEnd"/>
      <w:r>
        <w:rPr>
          <w:rFonts w:ascii="Cambria" w:eastAsia="Cambria" w:hAnsi="Cambria" w:cs="Cambria"/>
          <w:color w:val="000000"/>
        </w:rPr>
        <w:t xml:space="preserve"> File (See demo for more details)</w:t>
      </w:r>
    </w:p>
    <w:p w14:paraId="709D15A1" w14:textId="77777777" w:rsidR="00CF318C" w:rsidRDefault="00CF318C">
      <w:pPr>
        <w:spacing w:after="0"/>
        <w:ind w:left="720"/>
      </w:pPr>
    </w:p>
    <w:p w14:paraId="5553BEEB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NSCameraUsageDescription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8D019E9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Sending photo and video call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327EBFA2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NSContactsUsageDescription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438A8856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proofErr w:type="spellStart"/>
      <w:r>
        <w:rPr>
          <w:rFonts w:ascii="Consolas" w:eastAsia="Consolas" w:hAnsi="Consolas" w:cs="Consolas"/>
          <w:color w:val="000000"/>
        </w:rPr>
        <w:t>NetAlo</w:t>
      </w:r>
      <w:proofErr w:type="spellEnd"/>
      <w:r>
        <w:rPr>
          <w:rFonts w:ascii="Consolas" w:eastAsia="Consolas" w:hAnsi="Consolas" w:cs="Consolas"/>
          <w:color w:val="000000"/>
        </w:rPr>
        <w:t xml:space="preserve"> will </w:t>
      </w:r>
      <w:proofErr w:type="spellStart"/>
      <w:r>
        <w:rPr>
          <w:rFonts w:ascii="Consolas" w:eastAsia="Consolas" w:hAnsi="Consolas" w:cs="Consolas"/>
          <w:color w:val="000000"/>
        </w:rPr>
        <w:t>continously</w:t>
      </w:r>
      <w:proofErr w:type="spellEnd"/>
      <w:r>
        <w:rPr>
          <w:rFonts w:ascii="Consolas" w:eastAsia="Consolas" w:hAnsi="Consolas" w:cs="Consolas"/>
          <w:color w:val="000000"/>
        </w:rPr>
        <w:t xml:space="preserve"> upload your contacts to its heavily encrypted cloud servers to let you connect with your friends quickly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349D26F5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NSLocationAlwaysAndWhenInUseUsageDescription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BEC4512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to use this feature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022282A2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NSLocationAlwaysUsageDescription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00FA3215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Live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when the app is in background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19601012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NSLocationWhenInUseUsageDescription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1555551B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 xml:space="preserve">If you’d like to share your Location with friends, </w:t>
      </w:r>
      <w:proofErr w:type="spellStart"/>
      <w:r>
        <w:rPr>
          <w:rFonts w:ascii="Consolas" w:eastAsia="Consolas" w:hAnsi="Consolas" w:cs="Consolas"/>
          <w:color w:val="000000"/>
        </w:rPr>
        <w:t>DLink</w:t>
      </w:r>
      <w:proofErr w:type="spellEnd"/>
      <w:r>
        <w:rPr>
          <w:rFonts w:ascii="Consolas" w:eastAsia="Consolas" w:hAnsi="Consolas" w:cs="Consolas"/>
          <w:color w:val="000000"/>
        </w:rPr>
        <w:t xml:space="preserve"> needs location access to use this feature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05AEB9F8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NSMicrophoneUsageDescription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1B211DDE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Using voice call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60839137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b/>
          <w:color w:val="000000"/>
        </w:rPr>
        <w:t>&lt;key&gt;</w:t>
      </w:r>
      <w:proofErr w:type="spellStart"/>
      <w:r>
        <w:rPr>
          <w:rFonts w:ascii="Consolas" w:eastAsia="Consolas" w:hAnsi="Consolas" w:cs="Consolas"/>
          <w:color w:val="000000"/>
        </w:rPr>
        <w:t>NSPhotoLibraryUsageDescription</w:t>
      </w:r>
      <w:proofErr w:type="spellEnd"/>
      <w:r>
        <w:rPr>
          <w:rFonts w:ascii="Consolas" w:eastAsia="Consolas" w:hAnsi="Consolas" w:cs="Consolas"/>
          <w:b/>
          <w:color w:val="000000"/>
        </w:rPr>
        <w:t>&lt;/key&gt;</w:t>
      </w:r>
    </w:p>
    <w:p w14:paraId="3266C68B" w14:textId="77777777" w:rsidR="00CF318C" w:rsidRDefault="00000000">
      <w:pPr>
        <w:spacing w:after="0"/>
        <w:ind w:left="72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b/>
          <w:color w:val="000000"/>
        </w:rPr>
        <w:t>&lt;string&gt;</w:t>
      </w:r>
      <w:r>
        <w:rPr>
          <w:rFonts w:ascii="Consolas" w:eastAsia="Consolas" w:hAnsi="Consolas" w:cs="Consolas"/>
          <w:color w:val="000000"/>
        </w:rPr>
        <w:t>Sending photo and updating your profile</w:t>
      </w:r>
      <w:r>
        <w:rPr>
          <w:rFonts w:ascii="Consolas" w:eastAsia="Consolas" w:hAnsi="Consolas" w:cs="Consolas"/>
          <w:b/>
          <w:color w:val="000000"/>
        </w:rPr>
        <w:t>&lt;/string&gt;</w:t>
      </w:r>
    </w:p>
    <w:p w14:paraId="2BDB9AFD" w14:textId="77777777" w:rsidR="00CF318C" w:rsidRDefault="00CF318C">
      <w:pPr>
        <w:spacing w:after="0"/>
        <w:ind w:left="720"/>
      </w:pPr>
    </w:p>
    <w:p w14:paraId="22D5A33E" w14:textId="77777777" w:rsidR="00CF318C" w:rsidRDefault="00CF318C">
      <w:pPr>
        <w:spacing w:after="0"/>
        <w:ind w:left="120"/>
      </w:pPr>
    </w:p>
    <w:p w14:paraId="78E4585D" w14:textId="77777777" w:rsidR="00CF318C" w:rsidRDefault="00000000">
      <w:pPr>
        <w:numPr>
          <w:ilvl w:val="0"/>
          <w:numId w:val="1"/>
        </w:numPr>
        <w:spacing w:after="0"/>
      </w:pPr>
      <w:r>
        <w:rPr>
          <w:rFonts w:ascii="Cambria" w:eastAsia="Cambria" w:hAnsi="Cambria" w:cs="Cambria"/>
          <w:b/>
          <w:color w:val="000000"/>
        </w:rPr>
        <w:t>Install dependencies</w:t>
      </w:r>
    </w:p>
    <w:p w14:paraId="6B1ED5A1" w14:textId="77777777" w:rsidR="00CF318C" w:rsidRDefault="00000000">
      <w:pPr>
        <w:spacing w:after="0"/>
        <w:ind w:left="120" w:firstLine="600"/>
      </w:pPr>
      <w:r>
        <w:rPr>
          <w:rFonts w:ascii="Consolas" w:eastAsia="Consolas" w:hAnsi="Consolas" w:cs="Consolas"/>
          <w:color w:val="000000"/>
        </w:rPr>
        <w:t xml:space="preserve">pod </w:t>
      </w:r>
      <w:proofErr w:type="gramStart"/>
      <w:r>
        <w:rPr>
          <w:rFonts w:ascii="Consolas" w:eastAsia="Consolas" w:hAnsi="Consolas" w:cs="Consolas"/>
          <w:color w:val="000000"/>
        </w:rPr>
        <w:t>install</w:t>
      </w:r>
      <w:proofErr w:type="gramEnd"/>
    </w:p>
    <w:p w14:paraId="18F6666B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2. Initialization of SDK</w:t>
      </w:r>
    </w:p>
    <w:p w14:paraId="3FC3E41F" w14:textId="77777777" w:rsidR="00CF318C" w:rsidRDefault="00000000">
      <w:pPr>
        <w:numPr>
          <w:ilvl w:val="0"/>
          <w:numId w:val="2"/>
        </w:numPr>
        <w:spacing w:after="0"/>
      </w:pPr>
      <w:r>
        <w:rPr>
          <w:rFonts w:ascii="Cambria" w:eastAsia="Cambria" w:hAnsi="Cambria" w:cs="Cambria"/>
          <w:b/>
          <w:color w:val="000000"/>
        </w:rPr>
        <w:t>Prepare configurations</w:t>
      </w:r>
    </w:p>
    <w:p w14:paraId="59135D84" w14:textId="77777777" w:rsidR="00CF318C" w:rsidRDefault="00000000">
      <w:pPr>
        <w:numPr>
          <w:ilvl w:val="1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AppBundle</w:t>
      </w:r>
      <w:proofErr w:type="spellEnd"/>
      <w:r>
        <w:rPr>
          <w:rFonts w:ascii="Cambria" w:eastAsia="Cambria" w:hAnsi="Cambria" w:cs="Cambria"/>
          <w:color w:val="000000"/>
        </w:rPr>
        <w:t xml:space="preserve"> (ID, </w:t>
      </w:r>
      <w:proofErr w:type="spellStart"/>
      <w:r>
        <w:rPr>
          <w:rFonts w:ascii="Cambria" w:eastAsia="Cambria" w:hAnsi="Cambria" w:cs="Cambria"/>
          <w:color w:val="000000"/>
        </w:rPr>
        <w:t>AppGroupID</w:t>
      </w:r>
      <w:proofErr w:type="spellEnd"/>
      <w:r>
        <w:rPr>
          <w:rFonts w:ascii="Cambria" w:eastAsia="Cambria" w:hAnsi="Cambria" w:cs="Cambria"/>
          <w:color w:val="000000"/>
        </w:rPr>
        <w:t>, Push P12)</w:t>
      </w:r>
    </w:p>
    <w:p w14:paraId="56F76C24" w14:textId="77777777" w:rsidR="00CF318C" w:rsidRDefault="00000000">
      <w:pPr>
        <w:numPr>
          <w:ilvl w:val="2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ID: The unique ID register from apple developer portal. Ref: </w:t>
      </w:r>
      <w:hyperlink r:id="rId8">
        <w:r>
          <w:rPr>
            <w:rFonts w:ascii="Cambria" w:eastAsia="Cambria" w:hAnsi="Cambria" w:cs="Cambria"/>
            <w:color w:val="0000FF"/>
            <w:u w:val="single"/>
          </w:rPr>
          <w:t>https://developer.apple.com/library/archive/documentation/General/Conceptual/DevPedia-CocoaCore/AppID.html</w:t>
        </w:r>
      </w:hyperlink>
    </w:p>
    <w:p w14:paraId="6CFC7D16" w14:textId="77777777" w:rsidR="00CF318C" w:rsidRDefault="00000000">
      <w:pPr>
        <w:numPr>
          <w:ilvl w:val="2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AppGroupID</w:t>
      </w:r>
      <w:proofErr w:type="spellEnd"/>
      <w:r>
        <w:rPr>
          <w:rFonts w:ascii="Cambria" w:eastAsia="Cambria" w:hAnsi="Cambria" w:cs="Cambria"/>
          <w:color w:val="000000"/>
        </w:rPr>
        <w:t xml:space="preserve">: The ID from app group feature in apple developer portal. Ref: </w:t>
      </w:r>
      <w:hyperlink r:id="rId9">
        <w:r>
          <w:rPr>
            <w:rFonts w:ascii="Cambria" w:eastAsia="Cambria" w:hAnsi="Cambria" w:cs="Cambria"/>
            <w:color w:val="0000FF"/>
            <w:u w:val="single"/>
          </w:rPr>
          <w:t>https://developer.apple.com/documentation/bundleresources/entitlements/com_apple_security_application-groups</w:t>
        </w:r>
      </w:hyperlink>
    </w:p>
    <w:p w14:paraId="2D57B74B" w14:textId="77777777" w:rsidR="00CF318C" w:rsidRDefault="00000000">
      <w:pPr>
        <w:numPr>
          <w:ilvl w:val="2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Push P12: The exported certificates use for push notifications. Ref: </w:t>
      </w:r>
      <w:hyperlink r:id="rId10">
        <w:r>
          <w:rPr>
            <w:rFonts w:ascii="Cambria" w:eastAsia="Cambria" w:hAnsi="Cambria" w:cs="Cambria"/>
            <w:color w:val="0000FF"/>
            <w:u w:val="single"/>
          </w:rPr>
          <w:t>https://developer.apple.com/documentation/usernotifications/setting_up_</w:t>
        </w:r>
        <w:r>
          <w:rPr>
            <w:rFonts w:ascii="Cambria" w:eastAsia="Cambria" w:hAnsi="Cambria" w:cs="Cambria"/>
            <w:color w:val="0000FF"/>
            <w:u w:val="single"/>
          </w:rPr>
          <w:lastRenderedPageBreak/>
          <w:t>a_remote_notification_server/establishing_a_certificate-based_connection_to_apns</w:t>
        </w:r>
      </w:hyperlink>
    </w:p>
    <w:p w14:paraId="191F8D4B" w14:textId="77777777" w:rsidR="00CF318C" w:rsidRDefault="00000000">
      <w:pPr>
        <w:numPr>
          <w:ilvl w:val="1"/>
          <w:numId w:val="2"/>
        </w:numPr>
        <w:spacing w:after="0"/>
      </w:pP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App (id, key, </w:t>
      </w:r>
      <w:proofErr w:type="spellStart"/>
      <w:r>
        <w:rPr>
          <w:rFonts w:ascii="Cambria" w:eastAsia="Cambria" w:hAnsi="Cambria" w:cs="Cambria"/>
          <w:color w:val="000000"/>
        </w:rPr>
        <w:t>adminKey</w:t>
      </w:r>
      <w:proofErr w:type="spellEnd"/>
      <w:r>
        <w:rPr>
          <w:rFonts w:ascii="Cambria" w:eastAsia="Cambria" w:hAnsi="Cambria" w:cs="Cambria"/>
          <w:color w:val="000000"/>
        </w:rPr>
        <w:t xml:space="preserve">): Request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team to provide this information</w:t>
      </w:r>
    </w:p>
    <w:p w14:paraId="6A7C2FF0" w14:textId="77777777" w:rsidR="00CF318C" w:rsidRDefault="00000000">
      <w:pPr>
        <w:numPr>
          <w:ilvl w:val="1"/>
          <w:numId w:val="2"/>
        </w:numPr>
        <w:spacing w:after="0"/>
      </w:pPr>
      <w:r>
        <w:rPr>
          <w:rFonts w:ascii="Cambria" w:eastAsia="Cambria" w:hAnsi="Cambria" w:cs="Cambria"/>
          <w:color w:val="000000"/>
        </w:rPr>
        <w:t xml:space="preserve">Regis your app with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team: Provide the information in </w:t>
      </w:r>
      <w:proofErr w:type="spellStart"/>
      <w:r>
        <w:rPr>
          <w:rFonts w:ascii="Cambria" w:eastAsia="Cambria" w:hAnsi="Cambria" w:cs="Cambria"/>
          <w:color w:val="000000"/>
        </w:rPr>
        <w:t>AppBundle</w:t>
      </w:r>
      <w:proofErr w:type="spellEnd"/>
      <w:r>
        <w:rPr>
          <w:rFonts w:ascii="Cambria" w:eastAsia="Cambria" w:hAnsi="Cambria" w:cs="Cambria"/>
          <w:color w:val="000000"/>
        </w:rPr>
        <w:t xml:space="preserve"> to register your app to work with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  <w:r>
        <w:rPr>
          <w:rFonts w:ascii="Cambria" w:eastAsia="Cambria" w:hAnsi="Cambria" w:cs="Cambria"/>
          <w:color w:val="000000"/>
        </w:rPr>
        <w:t xml:space="preserve"> ecosystem</w:t>
      </w:r>
    </w:p>
    <w:p w14:paraId="39480525" w14:textId="77777777" w:rsidR="00CF318C" w:rsidRDefault="00000000">
      <w:pPr>
        <w:spacing w:after="0"/>
        <w:ind w:left="120"/>
      </w:pPr>
      <w:r>
        <w:br/>
      </w:r>
    </w:p>
    <w:p w14:paraId="1AFA390E" w14:textId="77777777" w:rsidR="00CF318C" w:rsidRDefault="00000000">
      <w:pPr>
        <w:numPr>
          <w:ilvl w:val="0"/>
          <w:numId w:val="3"/>
        </w:numPr>
        <w:spacing w:after="0"/>
      </w:pPr>
      <w:r>
        <w:rPr>
          <w:rFonts w:ascii="Cambria" w:eastAsia="Cambria" w:hAnsi="Cambria" w:cs="Cambria"/>
          <w:b/>
          <w:color w:val="000000"/>
        </w:rPr>
        <w:t>Import SDK</w:t>
      </w:r>
    </w:p>
    <w:p w14:paraId="0C6B950C" w14:textId="77777777" w:rsidR="00CF318C" w:rsidRDefault="00000000">
      <w:pPr>
        <w:spacing w:after="0"/>
        <w:ind w:left="36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NetAloFull</w:t>
      </w:r>
      <w:proofErr w:type="spellEnd"/>
    </w:p>
    <w:p w14:paraId="1641A15D" w14:textId="77777777" w:rsidR="00CF318C" w:rsidRDefault="00000000">
      <w:pPr>
        <w:spacing w:after="0"/>
        <w:ind w:left="120"/>
      </w:pPr>
      <w:r>
        <w:br/>
      </w:r>
    </w:p>
    <w:p w14:paraId="6ED82282" w14:textId="77777777" w:rsidR="00CF318C" w:rsidRDefault="00000000">
      <w:pPr>
        <w:numPr>
          <w:ilvl w:val="0"/>
          <w:numId w:val="5"/>
        </w:numPr>
        <w:spacing w:after="0"/>
      </w:pPr>
      <w:r>
        <w:rPr>
          <w:rFonts w:ascii="Cambria" w:eastAsia="Cambria" w:hAnsi="Cambria" w:cs="Cambria"/>
          <w:b/>
          <w:color w:val="000000"/>
        </w:rPr>
        <w:t>Pre-defined environments</w:t>
      </w:r>
      <w:r>
        <w:br/>
      </w:r>
      <w:r>
        <w:rPr>
          <w:rFonts w:ascii="Consolas" w:eastAsia="Consolas" w:hAnsi="Consolas" w:cs="Consolas"/>
          <w:color w:val="000000"/>
        </w:rPr>
        <w:t xml:space="preserve">struct </w:t>
      </w:r>
      <w:proofErr w:type="spellStart"/>
      <w:r>
        <w:rPr>
          <w:rFonts w:ascii="Consolas" w:eastAsia="Consolas" w:hAnsi="Consolas" w:cs="Consolas"/>
          <w:color w:val="000000"/>
        </w:rPr>
        <w:t>BuildConfig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74B0B821" w14:textId="77777777" w:rsidR="00CF318C" w:rsidRDefault="00000000">
      <w:pPr>
        <w:spacing w:after="0"/>
        <w:ind w:left="720" w:firstLine="48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config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NetaloConfiguration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3A94C133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: .production</w:t>
      </w:r>
      <w:proofErr w:type="gramEnd"/>
      <w:r>
        <w:rPr>
          <w:rFonts w:ascii="Consolas" w:eastAsia="Consolas" w:hAnsi="Consolas" w:cs="Consolas"/>
          <w:color w:val="000000"/>
        </w:rPr>
        <w:t>,</w:t>
      </w:r>
    </w:p>
    <w:p w14:paraId="77C49B1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appId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ambria" w:eastAsia="Cambria" w:hAnsi="Cambria" w:cs="Cambria"/>
          <w:b/>
          <w:color w:val="000000"/>
        </w:rPr>
        <w:t>YOUR-APP-ID</w:t>
      </w:r>
      <w:r>
        <w:rPr>
          <w:rFonts w:ascii="Consolas" w:eastAsia="Consolas" w:hAnsi="Consolas" w:cs="Consolas"/>
          <w:color w:val="000000"/>
        </w:rPr>
        <w:t>",</w:t>
      </w:r>
    </w:p>
    <w:p w14:paraId="4C7DB75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appKey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YOUR-APP-KEY</w:t>
      </w:r>
      <w:r>
        <w:rPr>
          <w:rFonts w:ascii="Consolas" w:eastAsia="Consolas" w:hAnsi="Consolas" w:cs="Consolas"/>
          <w:color w:val="000000"/>
        </w:rPr>
        <w:t>",</w:t>
      </w:r>
    </w:p>
    <w:p w14:paraId="0DEF484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accountKey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YOUR-ACCOUNT-KEY</w:t>
      </w:r>
      <w:r>
        <w:rPr>
          <w:rFonts w:ascii="Consolas" w:eastAsia="Consolas" w:hAnsi="Consolas" w:cs="Consolas"/>
          <w:color w:val="000000"/>
        </w:rPr>
        <w:t>",</w:t>
      </w:r>
    </w:p>
    <w:p w14:paraId="2FB4335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appGroupIdentifier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YOUR-APP-GROUP</w:t>
      </w:r>
      <w:r>
        <w:rPr>
          <w:rFonts w:ascii="Consolas" w:eastAsia="Consolas" w:hAnsi="Consolas" w:cs="Consolas"/>
          <w:color w:val="000000"/>
        </w:rPr>
        <w:t>",</w:t>
      </w:r>
    </w:p>
    <w:p w14:paraId="2F236EB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storeUrl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gramStart"/>
      <w:r>
        <w:rPr>
          <w:rFonts w:ascii="Consolas" w:eastAsia="Consolas" w:hAnsi="Consolas" w:cs="Consolas"/>
          <w:color w:val="000000"/>
        </w:rPr>
        <w:t>URL(</w:t>
      </w:r>
      <w:proofErr w:type="gramEnd"/>
      <w:r>
        <w:rPr>
          <w:rFonts w:ascii="Consolas" w:eastAsia="Consolas" w:hAnsi="Consolas" w:cs="Consolas"/>
          <w:color w:val="000000"/>
        </w:rPr>
        <w:t>string: "https://apps.apple.com/</w:t>
      </w:r>
      <w:proofErr w:type="spellStart"/>
      <w:r>
        <w:rPr>
          <w:rFonts w:ascii="Consolas" w:eastAsia="Consolas" w:hAnsi="Consolas" w:cs="Consolas"/>
          <w:color w:val="000000"/>
        </w:rPr>
        <w:t>vn</w:t>
      </w:r>
      <w:proofErr w:type="spellEnd"/>
      <w:r>
        <w:rPr>
          <w:rFonts w:ascii="Consolas" w:eastAsia="Consolas" w:hAnsi="Consolas" w:cs="Consolas"/>
          <w:color w:val="000000"/>
        </w:rPr>
        <w:t>/app/</w:t>
      </w:r>
      <w:proofErr w:type="spellStart"/>
      <w:r>
        <w:rPr>
          <w:rFonts w:ascii="Consolas" w:eastAsia="Consolas" w:hAnsi="Consolas" w:cs="Consolas"/>
          <w:color w:val="000000"/>
        </w:rPr>
        <w:t>vndirect</w:t>
      </w:r>
      <w:proofErr w:type="spellEnd"/>
      <w:r>
        <w:rPr>
          <w:rFonts w:ascii="Consolas" w:eastAsia="Consolas" w:hAnsi="Consolas" w:cs="Consolas"/>
          <w:color w:val="000000"/>
        </w:rPr>
        <w:t>/id1594533471")!,</w:t>
      </w:r>
    </w:p>
    <w:p w14:paraId="7D5C67C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analytics: [],</w:t>
      </w:r>
    </w:p>
    <w:p w14:paraId="5D07428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featureConfig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FeatureConfig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7A90C04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user: </w:t>
      </w:r>
      <w:proofErr w:type="spellStart"/>
      <w:r>
        <w:rPr>
          <w:rFonts w:ascii="Consolas" w:eastAsia="Consolas" w:hAnsi="Consolas" w:cs="Consolas"/>
          <w:color w:val="000000"/>
        </w:rPr>
        <w:t>FeatureConfig.UserConfig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1E2E938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forceUpdateProfile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7BDE938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allowCustomUsername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24CFB5E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allowCustomProfile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4F8260E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allowCustomAlert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57CCF6D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allowAddContact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D260C9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allowBlockContact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7BDD41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allowSetUserProfileUrl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787DA0D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allowEnableLocationFeature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: false,</w:t>
      </w:r>
    </w:p>
    <w:p w14:paraId="06910E7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allowTrackingUsingSDK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: false,</w:t>
      </w:r>
    </w:p>
    <w:p w14:paraId="05E4862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isHiddenEditProfile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AFA81D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allowAddNewContact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67541DD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allowEditContact</w:t>
      </w:r>
      <w:proofErr w:type="spellEnd"/>
      <w:r>
        <w:rPr>
          <w:rFonts w:ascii="Consolas" w:eastAsia="Consolas" w:hAnsi="Consolas" w:cs="Consolas"/>
          <w:color w:val="000000"/>
        </w:rPr>
        <w:t>: false</w:t>
      </w:r>
    </w:p>
    <w:p w14:paraId="2109FAA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),</w:t>
      </w:r>
    </w:p>
    <w:p w14:paraId="16E0C27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chat: </w:t>
      </w:r>
      <w:proofErr w:type="spellStart"/>
      <w:r>
        <w:rPr>
          <w:rFonts w:ascii="Consolas" w:eastAsia="Consolas" w:hAnsi="Consolas" w:cs="Consolas"/>
          <w:color w:val="000000"/>
        </w:rPr>
        <w:t>FeatureConfig.ChatConfig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4790154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isVideoCallEnable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7D8C654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isVoiceCallEnable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0E157E7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isHiddenSecretChat</w:t>
      </w:r>
      <w:proofErr w:type="spellEnd"/>
      <w:r>
        <w:rPr>
          <w:rFonts w:ascii="Consolas" w:eastAsia="Consolas" w:hAnsi="Consolas" w:cs="Consolas"/>
          <w:color w:val="000000"/>
        </w:rPr>
        <w:t>: true</w:t>
      </w:r>
    </w:p>
    <w:p w14:paraId="69A1DE9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),</w:t>
      </w:r>
    </w:p>
    <w:p w14:paraId="01E44F20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isSyncDataInApp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EBC2810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allowReferralCode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0359B274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searchByLike</w:t>
      </w:r>
      <w:proofErr w:type="spellEnd"/>
      <w:r>
        <w:rPr>
          <w:rFonts w:ascii="Consolas" w:eastAsia="Consolas" w:hAnsi="Consolas" w:cs="Consolas"/>
          <w:color w:val="000000"/>
        </w:rPr>
        <w:t>: true,</w:t>
      </w:r>
    </w:p>
    <w:p w14:paraId="231FBEF2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allowReplaceCountrycode</w:t>
      </w:r>
      <w:proofErr w:type="spellEnd"/>
      <w:r>
        <w:rPr>
          <w:rFonts w:ascii="Consolas" w:eastAsia="Consolas" w:hAnsi="Consolas" w:cs="Consolas"/>
          <w:color w:val="000000"/>
        </w:rPr>
        <w:t>: false,</w:t>
      </w:r>
    </w:p>
    <w:p w14:paraId="13ED033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isSyncContactInApp</w:t>
      </w:r>
      <w:proofErr w:type="spellEnd"/>
      <w:r>
        <w:rPr>
          <w:rFonts w:ascii="Consolas" w:eastAsia="Consolas" w:hAnsi="Consolas" w:cs="Consolas"/>
          <w:color w:val="000000"/>
        </w:rPr>
        <w:t xml:space="preserve">: true        </w:t>
      </w:r>
    </w:p>
    <w:p w14:paraId="06A1ECEB" w14:textId="77777777" w:rsidR="00CF318C" w:rsidRDefault="00000000">
      <w:pPr>
        <w:spacing w:after="0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),</w:t>
      </w:r>
    </w:p>
    <w:p w14:paraId="0D0A97DD" w14:textId="77777777" w:rsidR="00CF318C" w:rsidRDefault="00000000">
      <w:pPr>
        <w:spacing w:after="0"/>
        <w:ind w:left="144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permissions: []</w:t>
      </w:r>
    </w:p>
    <w:p w14:paraId="6A70BE5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)</w:t>
      </w:r>
    </w:p>
    <w:p w14:paraId="0244082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06F85D4A" w14:textId="77777777" w:rsidR="00CF318C" w:rsidRDefault="00CF318C">
      <w:pPr>
        <w:spacing w:after="0"/>
      </w:pPr>
    </w:p>
    <w:p w14:paraId="011F9311" w14:textId="77777777" w:rsidR="00CF318C" w:rsidRDefault="00000000">
      <w:pPr>
        <w:spacing w:after="0"/>
        <w:ind w:left="120" w:firstLine="480"/>
        <w:rPr>
          <w:b/>
        </w:rPr>
      </w:pPr>
      <w:bookmarkStart w:id="8" w:name="_heading=h.4d34og8" w:colFirst="0" w:colLast="0"/>
      <w:bookmarkEnd w:id="8"/>
      <w:r>
        <w:rPr>
          <w:rFonts w:ascii="Consolas" w:eastAsia="Consolas" w:hAnsi="Consolas" w:cs="Consolas"/>
          <w:b/>
          <w:color w:val="000000"/>
        </w:rPr>
        <w:t>// Implement user</w:t>
      </w:r>
    </w:p>
    <w:p w14:paraId="3359999B" w14:textId="77777777" w:rsidR="00CF318C" w:rsidRDefault="00000000">
      <w:pPr>
        <w:spacing w:after="0"/>
        <w:ind w:left="600"/>
        <w:rPr>
          <w:rFonts w:ascii="Consolas" w:eastAsia="Consolas" w:hAnsi="Consolas" w:cs="Consolas"/>
          <w:color w:val="0000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0F66A0DD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6F35F64B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4367FB1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39CD5C7A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1661907C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37F0A88F" w14:textId="77777777" w:rsidR="00CF318C" w:rsidRDefault="00000000">
      <w:pPr>
        <w:spacing w:after="0"/>
        <w:ind w:left="6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>")</w:t>
      </w:r>
    </w:p>
    <w:p w14:paraId="267F42AD" w14:textId="77777777" w:rsidR="00CF318C" w:rsidRDefault="00CF318C">
      <w:pPr>
        <w:spacing w:after="0"/>
        <w:ind w:left="120"/>
      </w:pPr>
    </w:p>
    <w:p w14:paraId="7B2DC0AF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Replace the YOUR-APP-ID, YOUR-APP-KEY, YOUR-ACCOUNT-KEY, YOUR-APP-GROUP in the following code snippet with the actual </w:t>
      </w:r>
      <w:proofErr w:type="spellStart"/>
      <w:r>
        <w:rPr>
          <w:rFonts w:ascii="Cambria" w:eastAsia="Cambria" w:hAnsi="Cambria" w:cs="Cambria"/>
          <w:color w:val="000000"/>
        </w:rPr>
        <w:t>appId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appKey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accountKey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appGroupIdentifier</w:t>
      </w:r>
      <w:proofErr w:type="spellEnd"/>
      <w:r>
        <w:br/>
      </w:r>
    </w:p>
    <w:p w14:paraId="2545F19C" w14:textId="77777777" w:rsidR="00CF318C" w:rsidRDefault="00000000">
      <w:pPr>
        <w:numPr>
          <w:ilvl w:val="0"/>
          <w:numId w:val="7"/>
        </w:numPr>
        <w:spacing w:after="0"/>
      </w:pPr>
      <w:r>
        <w:rPr>
          <w:rFonts w:ascii="Cambria" w:eastAsia="Cambria" w:hAnsi="Cambria" w:cs="Cambria"/>
          <w:b/>
          <w:color w:val="000000"/>
        </w:rPr>
        <w:t> Init the SDK</w:t>
      </w:r>
    </w:p>
    <w:p w14:paraId="0752C73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t>@</w:t>
      </w:r>
      <w:proofErr w:type="gramStart"/>
      <w:r>
        <w:rPr>
          <w:rFonts w:ascii="Consolas" w:eastAsia="Consolas" w:hAnsi="Consolas" w:cs="Consolas"/>
          <w:color w:val="000000"/>
        </w:rPr>
        <w:t>main</w:t>
      </w:r>
      <w:proofErr w:type="gramEnd"/>
    </w:p>
    <w:p w14:paraId="0DB13EC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</w:rPr>
        <w:t>AppDelegate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UIResponder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UIApplicationDelegate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UNUserNotificationCenterDelegate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63C2422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2E71385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Stored properties</w:t>
      </w:r>
    </w:p>
    <w:p w14:paraId="488B882C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BF3D1A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lazy var </w:t>
      </w:r>
      <w:proofErr w:type="spellStart"/>
      <w:r>
        <w:rPr>
          <w:rFonts w:ascii="Consolas" w:eastAsia="Consolas" w:hAnsi="Consolas" w:cs="Consolas"/>
          <w:color w:val="000000"/>
        </w:rPr>
        <w:t>mainWindow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UIWindow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frame: </w:t>
      </w:r>
      <w:proofErr w:type="spellStart"/>
      <w:r>
        <w:rPr>
          <w:rFonts w:ascii="Consolas" w:eastAsia="Consolas" w:hAnsi="Consolas" w:cs="Consolas"/>
          <w:color w:val="000000"/>
        </w:rPr>
        <w:t>UIScreen.main.bounds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3BEF36C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0F8D447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var </w:t>
      </w: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NetAloFull</w:t>
      </w:r>
      <w:proofErr w:type="spellEnd"/>
      <w:r>
        <w:rPr>
          <w:rFonts w:ascii="Consolas" w:eastAsia="Consolas" w:hAnsi="Consolas" w:cs="Consolas"/>
          <w:color w:val="000000"/>
        </w:rPr>
        <w:t>!</w:t>
      </w:r>
    </w:p>
    <w:p w14:paraId="39882E9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387155B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var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6EF3148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E67ED03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Application Delegate</w:t>
      </w:r>
    </w:p>
    <w:p w14:paraId="73FC881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39FDF23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didFinishLaunchingWithOptions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launchOptions</w:t>
      </w:r>
      <w:proofErr w:type="spellEnd"/>
      <w:r>
        <w:rPr>
          <w:rFonts w:ascii="Consolas" w:eastAsia="Consolas" w:hAnsi="Consolas" w:cs="Consolas"/>
          <w:color w:val="000000"/>
        </w:rPr>
        <w:t>: [</w:t>
      </w:r>
      <w:proofErr w:type="spellStart"/>
      <w:r>
        <w:rPr>
          <w:rFonts w:ascii="Consolas" w:eastAsia="Consolas" w:hAnsi="Consolas" w:cs="Consolas"/>
          <w:color w:val="000000"/>
        </w:rPr>
        <w:t>UIApplication.LaunchOptionsKey</w:t>
      </w:r>
      <w:proofErr w:type="spellEnd"/>
      <w:r>
        <w:rPr>
          <w:rFonts w:ascii="Consolas" w:eastAsia="Consolas" w:hAnsi="Consolas" w:cs="Consolas"/>
          <w:color w:val="000000"/>
        </w:rPr>
        <w:t>: Any]?) -&gt; Bool {</w:t>
      </w:r>
    </w:p>
    <w:p w14:paraId="5E42C8D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NetAloFull</w:t>
      </w:r>
      <w:proofErr w:type="spellEnd"/>
      <w:r>
        <w:rPr>
          <w:rFonts w:ascii="Consolas" w:eastAsia="Consolas" w:hAnsi="Consolas" w:cs="Consolas"/>
          <w:color w:val="000000"/>
        </w:rPr>
        <w:t>(</w:t>
      </w:r>
    </w:p>
    <w:p w14:paraId="431F4F7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config: </w:t>
      </w:r>
      <w:proofErr w:type="spellStart"/>
      <w:r>
        <w:rPr>
          <w:rFonts w:ascii="Consolas" w:eastAsia="Consolas" w:hAnsi="Consolas" w:cs="Consolas"/>
          <w:color w:val="000000"/>
        </w:rPr>
        <w:t>BuildConfig.config</w:t>
      </w:r>
      <w:proofErr w:type="spellEnd"/>
    </w:p>
    <w:p w14:paraId="2338A25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)</w:t>
      </w:r>
    </w:p>
    <w:p w14:paraId="4EB96F4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3AEDBD3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Only show SDK after start success, Waiting </w:t>
      </w:r>
      <w:proofErr w:type="spellStart"/>
      <w:r>
        <w:rPr>
          <w:rFonts w:ascii="Consolas" w:eastAsia="Consolas" w:hAnsi="Consolas" w:cs="Consolas"/>
          <w:color w:val="000000"/>
        </w:rPr>
        <w:t>maximun</w:t>
      </w:r>
      <w:proofErr w:type="spellEnd"/>
      <w:r>
        <w:rPr>
          <w:rFonts w:ascii="Consolas" w:eastAsia="Consolas" w:hAnsi="Consolas" w:cs="Consolas"/>
          <w:color w:val="000000"/>
        </w:rPr>
        <w:t xml:space="preserve"> 10s</w:t>
      </w:r>
    </w:p>
    <w:p w14:paraId="4D8003E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</w:t>
      </w:r>
      <w:proofErr w:type="spellEnd"/>
      <w:proofErr w:type="gramEnd"/>
    </w:p>
    <w:p w14:paraId="43236FF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.start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18C356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.timeout</w:t>
      </w:r>
      <w:proofErr w:type="gramEnd"/>
      <w:r>
        <w:rPr>
          <w:rFonts w:ascii="Consolas" w:eastAsia="Consolas" w:hAnsi="Consolas" w:cs="Consolas"/>
          <w:color w:val="000000"/>
        </w:rPr>
        <w:t xml:space="preserve">(.seconds(10), scheduler: </w:t>
      </w:r>
      <w:proofErr w:type="spellStart"/>
      <w:r>
        <w:rPr>
          <w:rFonts w:ascii="Consolas" w:eastAsia="Consolas" w:hAnsi="Consolas" w:cs="Consolas"/>
          <w:color w:val="000000"/>
        </w:rPr>
        <w:t>MainScheduler.instance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AE9408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catchAndReturn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(())</w:t>
      </w:r>
    </w:p>
    <w:p w14:paraId="215D56E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withUnretained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(self)</w:t>
      </w:r>
    </w:p>
    <w:p w14:paraId="14DBD04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.observe</w:t>
      </w:r>
      <w:proofErr w:type="gramEnd"/>
      <w:r>
        <w:rPr>
          <w:rFonts w:ascii="Consolas" w:eastAsia="Consolas" w:hAnsi="Consolas" w:cs="Consolas"/>
          <w:color w:val="000000"/>
        </w:rPr>
        <w:t xml:space="preserve">(on: </w:t>
      </w:r>
      <w:proofErr w:type="spellStart"/>
      <w:r>
        <w:rPr>
          <w:rFonts w:ascii="Consolas" w:eastAsia="Consolas" w:hAnsi="Consolas" w:cs="Consolas"/>
          <w:color w:val="000000"/>
        </w:rPr>
        <w:t>MainScheduler.instance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FD2375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.</w:t>
      </w:r>
      <w:proofErr w:type="gramStart"/>
      <w:r>
        <w:rPr>
          <w:rFonts w:ascii="Consolas" w:eastAsia="Consolas" w:hAnsi="Consolas" w:cs="Consolas"/>
          <w:color w:val="000000"/>
        </w:rPr>
        <w:t>do(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onNext</w:t>
      </w:r>
      <w:proofErr w:type="spellEnd"/>
      <w:r>
        <w:rPr>
          <w:rFonts w:ascii="Consolas" w:eastAsia="Consolas" w:hAnsi="Consolas" w:cs="Consolas"/>
          <w:color w:val="000000"/>
        </w:rPr>
        <w:t>: { (owner, _) in</w:t>
      </w:r>
    </w:p>
    <w:p w14:paraId="4EA2E97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// Init rooter</w:t>
      </w:r>
    </w:p>
    <w:p w14:paraId="5AE4402B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017E90B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let </w:t>
      </w:r>
      <w:proofErr w:type="spellStart"/>
      <w:r>
        <w:rPr>
          <w:rFonts w:ascii="Consolas" w:eastAsia="Consolas" w:hAnsi="Consolas" w:cs="Consolas"/>
          <w:color w:val="000000"/>
        </w:rPr>
        <w:t>mainTabBarController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DemoMainTabbarVC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6F82367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mainTabBarController.initialize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sdk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owner.netAloSDK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71711ED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</w:p>
    <w:p w14:paraId="1BBA1EB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owner.netAloSDK.buildSDKModule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E3913E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owner.mainWindow.rootViewController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 = </w:t>
      </w:r>
      <w:proofErr w:type="spellStart"/>
      <w:r>
        <w:rPr>
          <w:rFonts w:ascii="Consolas" w:eastAsia="Consolas" w:hAnsi="Consolas" w:cs="Consolas"/>
          <w:color w:val="000000"/>
        </w:rPr>
        <w:t>mainTabBarController</w:t>
      </w:r>
      <w:proofErr w:type="spellEnd"/>
    </w:p>
    <w:p w14:paraId="7EBD019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owner.mainWindow.makeKeyAndVisible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33F40AE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//TODO -Make sure client must login </w:t>
      </w:r>
      <w:proofErr w:type="spellStart"/>
      <w:r>
        <w:rPr>
          <w:rFonts w:ascii="Consolas" w:eastAsia="Consolas" w:hAnsi="Consolas" w:cs="Consolas"/>
          <w:color w:val="000000"/>
        </w:rPr>
        <w:t>successed</w:t>
      </w:r>
      <w:proofErr w:type="spellEnd"/>
      <w:r>
        <w:rPr>
          <w:rFonts w:ascii="Consolas" w:eastAsia="Consolas" w:hAnsi="Consolas" w:cs="Consolas"/>
          <w:color w:val="000000"/>
        </w:rPr>
        <w:t xml:space="preserve"> to set user info here</w:t>
      </w:r>
    </w:p>
    <w:p w14:paraId="3453072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</w:p>
    <w:p w14:paraId="7047193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owner.setUser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729F6B4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})</w:t>
      </w:r>
    </w:p>
    <w:p w14:paraId="68E49A2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.subscribe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24FBA08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6449BE9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7C20BFF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Optional use notification</w:t>
      </w:r>
    </w:p>
    <w:p w14:paraId="0F71CAF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self.netAloSDK.requestNotificationtPermission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1B84240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UNUserNotificationCenter.current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Start"/>
      <w:r>
        <w:rPr>
          <w:rFonts w:ascii="Consolas" w:eastAsia="Consolas" w:hAnsi="Consolas" w:cs="Consolas"/>
          <w:color w:val="000000"/>
        </w:rPr>
        <w:t>).delegate</w:t>
      </w:r>
      <w:proofErr w:type="gramEnd"/>
      <w:r>
        <w:rPr>
          <w:rFonts w:ascii="Consolas" w:eastAsia="Consolas" w:hAnsi="Consolas" w:cs="Consolas"/>
          <w:color w:val="000000"/>
        </w:rPr>
        <w:t xml:space="preserve"> = self</w:t>
      </w:r>
    </w:p>
    <w:p w14:paraId="3765C54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564F08B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return </w:t>
      </w:r>
      <w:proofErr w:type="spellStart"/>
      <w:r>
        <w:rPr>
          <w:rFonts w:ascii="Consolas" w:eastAsia="Consolas" w:hAnsi="Consolas" w:cs="Consolas"/>
          <w:color w:val="000000"/>
        </w:rPr>
        <w:t>netAloSKD.application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didFinishLaunchingWithOptions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launchOptions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10F3ED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30EA5B1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29B5D99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setUser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4069A4A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let user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2FDEDEAF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141199A6" w14:textId="77777777" w:rsidR="00CF318C" w:rsidRDefault="00000000">
      <w:pPr>
        <w:spacing w:after="0"/>
        <w:ind w:left="288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2402005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71190175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6759D4B3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7C41B6DB" w14:textId="77777777" w:rsidR="00CF318C" w:rsidRDefault="00000000">
      <w:pPr>
        <w:spacing w:after="0"/>
        <w:ind w:left="216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 xml:space="preserve">")                  </w:t>
      </w:r>
    </w:p>
    <w:p w14:paraId="0010FBFA" w14:textId="77777777" w:rsidR="00CF318C" w:rsidRDefault="00000000">
      <w:pPr>
        <w:spacing w:after="0"/>
        <w:ind w:left="144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 {</w:t>
      </w:r>
    </w:p>
    <w:p w14:paraId="269F689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try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self.netAloSDK.set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user: user)</w:t>
      </w:r>
    </w:p>
    <w:p w14:paraId="4C7BEFE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 catch let e {</w:t>
      </w:r>
    </w:p>
    <w:p w14:paraId="49AF34E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print(</w:t>
      </w:r>
      <w:proofErr w:type="gramEnd"/>
      <w:r>
        <w:rPr>
          <w:rFonts w:ascii="Consolas" w:eastAsia="Consolas" w:hAnsi="Consolas" w:cs="Consolas"/>
          <w:color w:val="000000"/>
        </w:rPr>
        <w:t>"Error \(e)")</w:t>
      </w:r>
    </w:p>
    <w:p w14:paraId="618C6BE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</w:t>
      </w:r>
    </w:p>
    <w:p w14:paraId="6314B11E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BDBC62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94EBD5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4CC251E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55CDC81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281EFC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</w:t>
      </w:r>
      <w:proofErr w:type="spellStart"/>
      <w:r>
        <w:rPr>
          <w:rFonts w:ascii="Consolas" w:eastAsia="Consolas" w:hAnsi="Consolas" w:cs="Consolas"/>
          <w:color w:val="000000"/>
        </w:rPr>
        <w:t>AppDelegateViewModelOutputs</w:t>
      </w:r>
      <w:proofErr w:type="spellEnd"/>
    </w:p>
    <w:p w14:paraId="5DD85B7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039CA9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applicationDidBecomeActive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541D949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netAloSDK.applicationDidBecomeActive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0DDB26C0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B6A53D1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291E3804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applicationWillResignActive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0757C90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netAloSDK.applicationWillResignActive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4DC891C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28E210B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419665F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applicationWillTerminate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14:paraId="41D336D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netAloSDK.applicationWillTerminate</w:t>
      </w:r>
      <w:proofErr w:type="spellEnd"/>
      <w:r>
        <w:rPr>
          <w:rFonts w:ascii="Consolas" w:eastAsia="Consolas" w:hAnsi="Consolas" w:cs="Consolas"/>
          <w:color w:val="000000"/>
        </w:rPr>
        <w:t>(application)</w:t>
      </w:r>
    </w:p>
    <w:p w14:paraId="5EEC663E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2E1B4DF0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6889BBD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supportedInterfaceOrientationsFor</w:t>
      </w:r>
      <w:proofErr w:type="spellEnd"/>
      <w:r>
        <w:rPr>
          <w:rFonts w:ascii="Consolas" w:eastAsia="Consolas" w:hAnsi="Consolas" w:cs="Consolas"/>
          <w:color w:val="000000"/>
        </w:rPr>
        <w:t xml:space="preserve"> window: </w:t>
      </w:r>
      <w:proofErr w:type="spellStart"/>
      <w:r>
        <w:rPr>
          <w:rFonts w:ascii="Consolas" w:eastAsia="Consolas" w:hAnsi="Consolas" w:cs="Consolas"/>
          <w:color w:val="000000"/>
        </w:rPr>
        <w:t>UIWindow</w:t>
      </w:r>
      <w:proofErr w:type="spellEnd"/>
      <w:r>
        <w:rPr>
          <w:rFonts w:ascii="Consolas" w:eastAsia="Consolas" w:hAnsi="Consolas" w:cs="Consolas"/>
          <w:color w:val="000000"/>
        </w:rPr>
        <w:t xml:space="preserve">?) -&gt; </w:t>
      </w:r>
      <w:proofErr w:type="spellStart"/>
      <w:r>
        <w:rPr>
          <w:rFonts w:ascii="Consolas" w:eastAsia="Consolas" w:hAnsi="Consolas" w:cs="Consolas"/>
          <w:color w:val="000000"/>
        </w:rPr>
        <w:t>UIInterfaceOrientationMask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06F8F8A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supportedInterfaceOrientationsFor</w:t>
      </w:r>
      <w:proofErr w:type="spellEnd"/>
      <w:r>
        <w:rPr>
          <w:rFonts w:ascii="Consolas" w:eastAsia="Consolas" w:hAnsi="Consolas" w:cs="Consolas"/>
          <w:color w:val="000000"/>
        </w:rPr>
        <w:t>: window)</w:t>
      </w:r>
    </w:p>
    <w:p w14:paraId="18682A0A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6F216F69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70BC0EA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</w:p>
    <w:p w14:paraId="798BBC5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continue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NSUserActivity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>: @escaping ([</w:t>
      </w:r>
      <w:proofErr w:type="spellStart"/>
      <w:r>
        <w:rPr>
          <w:rFonts w:ascii="Consolas" w:eastAsia="Consolas" w:hAnsi="Consolas" w:cs="Consolas"/>
          <w:color w:val="000000"/>
        </w:rPr>
        <w:t>UIUserActivityRestoring</w:t>
      </w:r>
      <w:proofErr w:type="spellEnd"/>
      <w:r>
        <w:rPr>
          <w:rFonts w:ascii="Consolas" w:eastAsia="Consolas" w:hAnsi="Consolas" w:cs="Consolas"/>
          <w:color w:val="000000"/>
        </w:rPr>
        <w:t>]?) -&gt; Void) -&gt; Bool {</w:t>
      </w:r>
    </w:p>
    <w:p w14:paraId="00C4558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continue: </w:t>
      </w:r>
      <w:proofErr w:type="spellStart"/>
      <w:r>
        <w:rPr>
          <w:rFonts w:ascii="Consolas" w:eastAsia="Consolas" w:hAnsi="Consolas" w:cs="Consolas"/>
          <w:color w:val="000000"/>
        </w:rPr>
        <w:t>userActivity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restorationHandler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712F23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CE3FD34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5175A093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Notification methods</w:t>
      </w:r>
    </w:p>
    <w:p w14:paraId="289E0032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didRegisterForRemoteNotificationsWithDeviceToken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deviceToken</w:t>
      </w:r>
      <w:proofErr w:type="spellEnd"/>
      <w:r>
        <w:rPr>
          <w:rFonts w:ascii="Consolas" w:eastAsia="Consolas" w:hAnsi="Consolas" w:cs="Consolas"/>
          <w:color w:val="000000"/>
        </w:rPr>
        <w:t>: Data) {</w:t>
      </w:r>
    </w:p>
    <w:p w14:paraId="507A3B0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</w:t>
      </w:r>
      <w:proofErr w:type="spellStart"/>
      <w:r>
        <w:rPr>
          <w:rFonts w:ascii="Consolas" w:eastAsia="Consolas" w:hAnsi="Consolas" w:cs="Consolas"/>
          <w:color w:val="000000"/>
        </w:rPr>
        <w:t>didRegisterForRemoteNotificationsWithDeviceToken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deviceToken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7C36821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52294EF9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15C77D4D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application: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open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 xml:space="preserve">: URL,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>: String?, annotation: Any) -&gt; Bool {</w:t>
      </w:r>
    </w:p>
    <w:p w14:paraId="211EBA7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(application, open: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sourceApplication</w:t>
      </w:r>
      <w:proofErr w:type="spellEnd"/>
      <w:r>
        <w:rPr>
          <w:rFonts w:ascii="Consolas" w:eastAsia="Consolas" w:hAnsi="Consolas" w:cs="Consolas"/>
          <w:color w:val="000000"/>
        </w:rPr>
        <w:t>, annotation: application)</w:t>
      </w:r>
    </w:p>
    <w:p w14:paraId="32E3D8E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6A0594F9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7330F9F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application(</w:t>
      </w:r>
      <w:proofErr w:type="gramEnd"/>
      <w:r>
        <w:rPr>
          <w:rFonts w:ascii="Consolas" w:eastAsia="Consolas" w:hAnsi="Consolas" w:cs="Consolas"/>
          <w:color w:val="000000"/>
        </w:rPr>
        <w:t xml:space="preserve">_ app: </w:t>
      </w:r>
      <w:proofErr w:type="spellStart"/>
      <w:r>
        <w:rPr>
          <w:rFonts w:ascii="Consolas" w:eastAsia="Consolas" w:hAnsi="Consolas" w:cs="Consolas"/>
          <w:color w:val="000000"/>
        </w:rPr>
        <w:t>UIApplication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open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: URL, options: [</w:t>
      </w:r>
      <w:proofErr w:type="spellStart"/>
      <w:r>
        <w:rPr>
          <w:rFonts w:ascii="Consolas" w:eastAsia="Consolas" w:hAnsi="Consolas" w:cs="Consolas"/>
          <w:color w:val="000000"/>
        </w:rPr>
        <w:t>UIApplication.OpenURLOptionsKey</w:t>
      </w:r>
      <w:proofErr w:type="spellEnd"/>
      <w:r>
        <w:rPr>
          <w:rFonts w:ascii="Consolas" w:eastAsia="Consolas" w:hAnsi="Consolas" w:cs="Consolas"/>
          <w:color w:val="000000"/>
        </w:rPr>
        <w:t xml:space="preserve"> : Any] = [:]) -&gt; Bool {</w:t>
      </w:r>
    </w:p>
    <w:p w14:paraId="38F3171B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netAloSDK.application</w:t>
      </w:r>
      <w:proofErr w:type="spellEnd"/>
      <w:r>
        <w:rPr>
          <w:rFonts w:ascii="Consolas" w:eastAsia="Consolas" w:hAnsi="Consolas" w:cs="Consolas"/>
          <w:color w:val="000000"/>
        </w:rPr>
        <w:t xml:space="preserve">(app, open: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, options: options)</w:t>
      </w:r>
    </w:p>
    <w:p w14:paraId="60CA49A3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B77E275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1378017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 MARK: - </w:t>
      </w:r>
      <w:proofErr w:type="spellStart"/>
      <w:r>
        <w:rPr>
          <w:rFonts w:ascii="Consolas" w:eastAsia="Consolas" w:hAnsi="Consolas" w:cs="Consolas"/>
          <w:color w:val="000000"/>
        </w:rPr>
        <w:t>UNUserNotificationCenterDelegate</w:t>
      </w:r>
      <w:proofErr w:type="spellEnd"/>
    </w:p>
    <w:p w14:paraId="5939C72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userNotificationCenter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center: </w:t>
      </w:r>
      <w:proofErr w:type="spellStart"/>
      <w:r>
        <w:rPr>
          <w:rFonts w:ascii="Consolas" w:eastAsia="Consolas" w:hAnsi="Consolas" w:cs="Consolas"/>
          <w:color w:val="000000"/>
        </w:rPr>
        <w:t>UNUserNotificationCenter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willPresent</w:t>
      </w:r>
      <w:proofErr w:type="spellEnd"/>
      <w:r>
        <w:rPr>
          <w:rFonts w:ascii="Consolas" w:eastAsia="Consolas" w:hAnsi="Consolas" w:cs="Consolas"/>
          <w:color w:val="000000"/>
        </w:rPr>
        <w:t xml:space="preserve"> notification: </w:t>
      </w:r>
      <w:proofErr w:type="spellStart"/>
      <w:r>
        <w:rPr>
          <w:rFonts w:ascii="Consolas" w:eastAsia="Consolas" w:hAnsi="Consolas" w:cs="Consolas"/>
          <w:color w:val="000000"/>
        </w:rPr>
        <w:t>UNNotification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: @escaping (</w:t>
      </w:r>
      <w:proofErr w:type="spellStart"/>
      <w:r>
        <w:rPr>
          <w:rFonts w:ascii="Consolas" w:eastAsia="Consolas" w:hAnsi="Consolas" w:cs="Consolas"/>
          <w:color w:val="000000"/>
        </w:rPr>
        <w:t>UNNotificationPresentationOptions</w:t>
      </w:r>
      <w:proofErr w:type="spellEnd"/>
      <w:r>
        <w:rPr>
          <w:rFonts w:ascii="Consolas" w:eastAsia="Consolas" w:hAnsi="Consolas" w:cs="Consolas"/>
          <w:color w:val="000000"/>
        </w:rPr>
        <w:t>) -&gt; Void) {</w:t>
      </w:r>
    </w:p>
    <w:p w14:paraId="189AD481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(center, </w:t>
      </w:r>
      <w:proofErr w:type="spellStart"/>
      <w:r>
        <w:rPr>
          <w:rFonts w:ascii="Consolas" w:eastAsia="Consolas" w:hAnsi="Consolas" w:cs="Consolas"/>
          <w:color w:val="000000"/>
        </w:rPr>
        <w:t>willPresent</w:t>
      </w:r>
      <w:proofErr w:type="spellEnd"/>
      <w:r>
        <w:rPr>
          <w:rFonts w:ascii="Consolas" w:eastAsia="Consolas" w:hAnsi="Consolas" w:cs="Consolas"/>
          <w:color w:val="000000"/>
        </w:rPr>
        <w:t xml:space="preserve">: notification,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6D71376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04124AFF" w14:textId="77777777" w:rsidR="00CF318C" w:rsidRDefault="00CF318C">
      <w:pPr>
        <w:spacing w:after="0"/>
        <w:ind w:left="720"/>
        <w:rPr>
          <w:rFonts w:ascii="Consolas" w:eastAsia="Consolas" w:hAnsi="Consolas" w:cs="Consolas"/>
          <w:color w:val="000000"/>
        </w:rPr>
      </w:pPr>
    </w:p>
    <w:p w14:paraId="4CD3C3CC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userNotificationCenter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center: </w:t>
      </w:r>
      <w:proofErr w:type="spellStart"/>
      <w:r>
        <w:rPr>
          <w:rFonts w:ascii="Consolas" w:eastAsia="Consolas" w:hAnsi="Consolas" w:cs="Consolas"/>
          <w:color w:val="000000"/>
        </w:rPr>
        <w:t>UNUserNotificationCenter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 xml:space="preserve"> response: </w:t>
      </w:r>
      <w:proofErr w:type="spellStart"/>
      <w:r>
        <w:rPr>
          <w:rFonts w:ascii="Consolas" w:eastAsia="Consolas" w:hAnsi="Consolas" w:cs="Consolas"/>
          <w:color w:val="000000"/>
        </w:rPr>
        <w:t>UNNotificationResponse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: @escaping () -&gt; Void) {</w:t>
      </w:r>
    </w:p>
    <w:p w14:paraId="730B348F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netAloSDK.userNotificationCenter</w:t>
      </w:r>
      <w:proofErr w:type="spellEnd"/>
      <w:r>
        <w:rPr>
          <w:rFonts w:ascii="Consolas" w:eastAsia="Consolas" w:hAnsi="Consolas" w:cs="Consolas"/>
          <w:color w:val="000000"/>
        </w:rPr>
        <w:t xml:space="preserve">(center, </w:t>
      </w:r>
      <w:proofErr w:type="spell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 xml:space="preserve">: response, </w:t>
      </w:r>
      <w:proofErr w:type="spellStart"/>
      <w:r>
        <w:rPr>
          <w:rFonts w:ascii="Consolas" w:eastAsia="Consolas" w:hAnsi="Consolas" w:cs="Consolas"/>
          <w:color w:val="000000"/>
        </w:rPr>
        <w:t>withCompletionHandler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completionHandler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0FEC4EC8" w14:textId="77777777" w:rsidR="00CF318C" w:rsidRDefault="00000000">
      <w:pPr>
        <w:spacing w:after="0"/>
        <w:ind w:left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79719CE" w14:textId="77777777" w:rsidR="00CF318C" w:rsidRDefault="00000000">
      <w:pPr>
        <w:spacing w:after="0"/>
        <w:ind w:left="720"/>
      </w:pPr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color w:val="000000"/>
        </w:rPr>
        <w:br/>
      </w:r>
    </w:p>
    <w:p w14:paraId="7AC5FB27" w14:textId="77777777" w:rsidR="00CF318C" w:rsidRDefault="00CF318C">
      <w:pPr>
        <w:spacing w:after="0"/>
        <w:ind w:left="720"/>
      </w:pPr>
    </w:p>
    <w:p w14:paraId="1841092C" w14:textId="77777777" w:rsidR="00CF318C" w:rsidRDefault="00000000">
      <w:pPr>
        <w:numPr>
          <w:ilvl w:val="0"/>
          <w:numId w:val="9"/>
        </w:numPr>
        <w:spacing w:after="0"/>
      </w:pPr>
      <w:r>
        <w:rPr>
          <w:rFonts w:ascii="Cambria" w:eastAsia="Cambria" w:hAnsi="Cambria" w:cs="Cambria"/>
          <w:b/>
          <w:color w:val="000000"/>
        </w:rPr>
        <w:t> Set current user (Required)</w:t>
      </w:r>
    </w:p>
    <w:p w14:paraId="12099628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public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setUser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14D246B7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let user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NetAloUserHolder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</w:p>
    <w:p w14:paraId="61EF8736" w14:textId="77777777" w:rsidR="00CF318C" w:rsidRDefault="00000000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id: 1234566789,                                  </w:t>
      </w:r>
    </w:p>
    <w:p w14:paraId="3D230D51" w14:textId="77777777" w:rsidR="00CF318C" w:rsidRDefault="00000000">
      <w:pPr>
        <w:spacing w:after="0"/>
        <w:ind w:left="3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phoneNumber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your-phone</w:t>
      </w:r>
      <w:r>
        <w:rPr>
          <w:rFonts w:ascii="Consolas" w:eastAsia="Consolas" w:hAnsi="Consolas" w:cs="Consolas"/>
          <w:color w:val="000000"/>
        </w:rPr>
        <w:t>",</w:t>
      </w:r>
    </w:p>
    <w:p w14:paraId="04C2A915" w14:textId="77777777" w:rsidR="00CF318C" w:rsidRDefault="00000000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email: "",</w:t>
      </w:r>
    </w:p>
    <w:p w14:paraId="3ADD3723" w14:textId="77777777" w:rsidR="00CF318C" w:rsidRDefault="00000000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r>
        <w:rPr>
          <w:rFonts w:ascii="Consolas" w:eastAsia="Consolas" w:hAnsi="Consolas" w:cs="Consolas"/>
          <w:b/>
          <w:color w:val="000000"/>
        </w:rPr>
        <w:t>your-name</w:t>
      </w:r>
      <w:r>
        <w:rPr>
          <w:rFonts w:ascii="Consolas" w:eastAsia="Consolas" w:hAnsi="Consolas" w:cs="Consolas"/>
          <w:color w:val="000000"/>
        </w:rPr>
        <w:t>",</w:t>
      </w:r>
    </w:p>
    <w:p w14:paraId="53990F82" w14:textId="77777777" w:rsidR="00CF318C" w:rsidRDefault="00000000">
      <w:pPr>
        <w:spacing w:after="0"/>
        <w:ind w:left="2880" w:firstLine="7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avatarUrl</w:t>
      </w:r>
      <w:proofErr w:type="spellEnd"/>
      <w:r>
        <w:rPr>
          <w:rFonts w:ascii="Consolas" w:eastAsia="Consolas" w:hAnsi="Consolas" w:cs="Consolas"/>
          <w:color w:val="000000"/>
        </w:rPr>
        <w:t>: "",</w:t>
      </w:r>
    </w:p>
    <w:p w14:paraId="31F4C73E" w14:textId="77777777" w:rsidR="00CF318C" w:rsidRDefault="00000000">
      <w:pPr>
        <w:spacing w:after="0"/>
        <w:ind w:left="300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session: "</w:t>
      </w:r>
      <w:r>
        <w:rPr>
          <w:rFonts w:ascii="Consolas" w:eastAsia="Consolas" w:hAnsi="Consolas" w:cs="Consolas"/>
          <w:b/>
          <w:color w:val="000000"/>
        </w:rPr>
        <w:t>Token-key</w:t>
      </w:r>
      <w:r>
        <w:rPr>
          <w:rFonts w:ascii="Consolas" w:eastAsia="Consolas" w:hAnsi="Consolas" w:cs="Consolas"/>
          <w:color w:val="000000"/>
        </w:rPr>
        <w:t xml:space="preserve">")            </w:t>
      </w:r>
    </w:p>
    <w:p w14:paraId="168C6746" w14:textId="77777777" w:rsidR="00CF318C" w:rsidRDefault="00000000">
      <w:pPr>
        <w:spacing w:after="0"/>
        <w:ind w:left="84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 {</w:t>
      </w:r>
    </w:p>
    <w:p w14:paraId="2362A26D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    try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self.netAloFull.set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user: user)</w:t>
      </w:r>
    </w:p>
    <w:p w14:paraId="19FDF9B4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 catch let e {</w:t>
      </w:r>
    </w:p>
    <w:p w14:paraId="3F613A85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print(</w:t>
      </w:r>
      <w:proofErr w:type="gramEnd"/>
      <w:r>
        <w:rPr>
          <w:rFonts w:ascii="Consolas" w:eastAsia="Consolas" w:hAnsi="Consolas" w:cs="Consolas"/>
          <w:color w:val="000000"/>
        </w:rPr>
        <w:t>"Error \(e)")</w:t>
      </w:r>
    </w:p>
    <w:p w14:paraId="100EC8C6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</w:t>
      </w:r>
    </w:p>
    <w:p w14:paraId="22392035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049567A6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72B60F56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4D7753BF" w14:textId="77777777" w:rsidR="00CF318C" w:rsidRDefault="00000000">
      <w:pPr>
        <w:spacing w:after="0"/>
        <w:ind w:left="120"/>
      </w:pPr>
      <w:r>
        <w:br/>
      </w:r>
    </w:p>
    <w:p w14:paraId="75D4A9D0" w14:textId="77777777" w:rsidR="00CF318C" w:rsidRDefault="00000000">
      <w:pPr>
        <w:numPr>
          <w:ilvl w:val="0"/>
          <w:numId w:val="6"/>
        </w:numPr>
        <w:spacing w:after="0"/>
      </w:pPr>
      <w:r>
        <w:rPr>
          <w:rFonts w:ascii="Cambria" w:eastAsia="Cambria" w:hAnsi="Cambria" w:cs="Cambria"/>
          <w:b/>
          <w:color w:val="000000"/>
        </w:rPr>
        <w:t xml:space="preserve"> Handle </w:t>
      </w:r>
      <w:proofErr w:type="spellStart"/>
      <w:r>
        <w:rPr>
          <w:rFonts w:ascii="Cambria" w:eastAsia="Cambria" w:hAnsi="Cambria" w:cs="Cambria"/>
          <w:b/>
          <w:color w:val="000000"/>
        </w:rPr>
        <w:t>NetAloSDK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delegates (Required)</w:t>
      </w:r>
    </w:p>
    <w:p w14:paraId="7A83922F" w14:textId="77777777" w:rsidR="00CF318C" w:rsidRDefault="00000000">
      <w:pPr>
        <w:spacing w:after="0"/>
        <w:ind w:left="600"/>
        <w:rPr>
          <w:rFonts w:ascii="Consolas" w:eastAsia="Consolas" w:hAnsi="Consolas" w:cs="Consolas"/>
          <w:b/>
          <w:color w:val="000000"/>
        </w:rPr>
      </w:pPr>
      <w:r>
        <w:br/>
      </w:r>
      <w:r>
        <w:rPr>
          <w:rFonts w:ascii="Consolas" w:eastAsia="Consolas" w:hAnsi="Consolas" w:cs="Consolas"/>
          <w:b/>
          <w:color w:val="000000"/>
        </w:rPr>
        <w:t>//MARK: SDK call back</w:t>
      </w:r>
    </w:p>
    <w:p w14:paraId="248C1E92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extension </w:t>
      </w:r>
      <w:proofErr w:type="spellStart"/>
      <w:r>
        <w:rPr>
          <w:rFonts w:ascii="Consolas" w:eastAsia="Consolas" w:hAnsi="Consolas" w:cs="Consolas"/>
          <w:color w:val="000000"/>
        </w:rPr>
        <w:t>AppDelegate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2E7D8681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//SDK binding service</w:t>
      </w:r>
    </w:p>
    <w:p w14:paraId="209DD6EF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bindingService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624B610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self.netAloSDK.eventObservable</w:t>
      </w:r>
      <w:proofErr w:type="spellEnd"/>
      <w:proofErr w:type="gramEnd"/>
    </w:p>
    <w:p w14:paraId="00D5E0A0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</w:rPr>
        <w:t>asDriverOnErrorJustSkip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28170B81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.drive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onNext</w:t>
      </w:r>
      <w:proofErr w:type="spellEnd"/>
      <w:r>
        <w:rPr>
          <w:rFonts w:ascii="Consolas" w:eastAsia="Consolas" w:hAnsi="Consolas" w:cs="Consolas"/>
          <w:color w:val="000000"/>
        </w:rPr>
        <w:t xml:space="preserve">: { [weak </w:t>
      </w:r>
      <w:proofErr w:type="spellStart"/>
      <w:r>
        <w:rPr>
          <w:rFonts w:ascii="Consolas" w:eastAsia="Consolas" w:hAnsi="Consolas" w:cs="Consolas"/>
          <w:color w:val="000000"/>
        </w:rPr>
        <w:t>self</w:t>
      </w:r>
      <w:proofErr w:type="spellEnd"/>
      <w:r>
        <w:rPr>
          <w:rFonts w:ascii="Consolas" w:eastAsia="Consolas" w:hAnsi="Consolas" w:cs="Consolas"/>
          <w:color w:val="000000"/>
        </w:rPr>
        <w:t>] event in</w:t>
      </w:r>
    </w:p>
    <w:p w14:paraId="1721223E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guard let self = self else </w:t>
      </w:r>
      <w:proofErr w:type="gramStart"/>
      <w:r>
        <w:rPr>
          <w:rFonts w:ascii="Consolas" w:eastAsia="Consolas" w:hAnsi="Consolas" w:cs="Consolas"/>
          <w:color w:val="000000"/>
        </w:rPr>
        <w:t>{ return</w:t>
      </w:r>
      <w:proofErr w:type="gramEnd"/>
      <w:r>
        <w:rPr>
          <w:rFonts w:ascii="Consolas" w:eastAsia="Consolas" w:hAnsi="Consolas" w:cs="Consolas"/>
          <w:color w:val="000000"/>
        </w:rPr>
        <w:t xml:space="preserve"> }</w:t>
      </w:r>
    </w:p>
    <w:p w14:paraId="6D2B6359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"Event \(event)")</w:t>
      </w:r>
    </w:p>
    <w:p w14:paraId="348F4614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switch event {</w:t>
      </w:r>
    </w:p>
    <w:p w14:paraId="77804F58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pressedUrl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1070DA42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PressedUrl</w:t>
      </w:r>
      <w:proofErr w:type="spellEnd"/>
      <w:r>
        <w:rPr>
          <w:rFonts w:ascii="Consolas" w:eastAsia="Consolas" w:hAnsi="Consolas" w:cs="Consolas"/>
          <w:color w:val="000000"/>
        </w:rPr>
        <w:t>: \(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5471D00C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mediaURL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imageUrls</w:t>
      </w:r>
      <w:proofErr w:type="spellEnd"/>
      <w:r>
        <w:rPr>
          <w:rFonts w:ascii="Consolas" w:eastAsia="Consolas" w:hAnsi="Consolas" w:cs="Consolas"/>
          <w:color w:val="000000"/>
        </w:rPr>
        <w:t xml:space="preserve">, let </w:t>
      </w:r>
      <w:proofErr w:type="spellStart"/>
      <w:r>
        <w:rPr>
          <w:rFonts w:ascii="Consolas" w:eastAsia="Consolas" w:hAnsi="Consolas" w:cs="Consolas"/>
          <w:color w:val="000000"/>
        </w:rPr>
        <w:t>videoUrls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2D472D6F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"Images: \(</w:t>
      </w:r>
      <w:proofErr w:type="spellStart"/>
      <w:r>
        <w:rPr>
          <w:rFonts w:ascii="Consolas" w:eastAsia="Consolas" w:hAnsi="Consolas" w:cs="Consolas"/>
          <w:color w:val="000000"/>
        </w:rPr>
        <w:t>imageUrls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1EA6C35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"Video: \(</w:t>
      </w:r>
      <w:proofErr w:type="spellStart"/>
      <w:r>
        <w:rPr>
          <w:rFonts w:ascii="Consolas" w:eastAsia="Consolas" w:hAnsi="Consolas" w:cs="Consolas"/>
          <w:color w:val="000000"/>
        </w:rPr>
        <w:t>videoUrls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7EA05CB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checkUserIsFriend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(let </w:t>
      </w:r>
      <w:proofErr w:type="spellStart"/>
      <w:r>
        <w:rPr>
          <w:rFonts w:ascii="Consolas" w:eastAsia="Consolas" w:hAnsi="Consolas" w:cs="Consolas"/>
          <w:color w:val="000000"/>
        </w:rPr>
        <w:t>userId</w:t>
      </w:r>
      <w:proofErr w:type="spellEnd"/>
      <w:r>
        <w:rPr>
          <w:rFonts w:ascii="Consolas" w:eastAsia="Consolas" w:hAnsi="Consolas" w:cs="Consolas"/>
          <w:color w:val="000000"/>
        </w:rPr>
        <w:t>):</w:t>
      </w:r>
    </w:p>
    <w:p w14:paraId="69117ADF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"Check Chat with: \(</w:t>
      </w:r>
      <w:proofErr w:type="spellStart"/>
      <w:r>
        <w:rPr>
          <w:rFonts w:ascii="Consolas" w:eastAsia="Consolas" w:hAnsi="Consolas" w:cs="Consolas"/>
          <w:color w:val="000000"/>
        </w:rPr>
        <w:t>userId</w:t>
      </w:r>
      <w:proofErr w:type="spellEnd"/>
      <w:r>
        <w:rPr>
          <w:rFonts w:ascii="Consolas" w:eastAsia="Consolas" w:hAnsi="Consolas" w:cs="Consolas"/>
          <w:color w:val="000000"/>
        </w:rPr>
        <w:t>)")</w:t>
      </w:r>
    </w:p>
    <w:p w14:paraId="5EA3A53C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didCloseSDK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:</w:t>
      </w:r>
    </w:p>
    <w:p w14:paraId="4706E209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didCloseSDK</w:t>
      </w:r>
      <w:proofErr w:type="spellEnd"/>
      <w:r>
        <w:rPr>
          <w:rFonts w:ascii="Consolas" w:eastAsia="Consolas" w:hAnsi="Consolas" w:cs="Consolas"/>
          <w:color w:val="000000"/>
        </w:rPr>
        <w:t xml:space="preserve"> ")</w:t>
      </w:r>
    </w:p>
    <w:p w14:paraId="6E1A5B0B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pressedCall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(let type):</w:t>
      </w:r>
    </w:p>
    <w:p w14:paraId="0423A4CB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pressedCall</w:t>
      </w:r>
      <w:proofErr w:type="spellEnd"/>
      <w:r>
        <w:rPr>
          <w:rFonts w:ascii="Consolas" w:eastAsia="Consolas" w:hAnsi="Consolas" w:cs="Consolas"/>
          <w:color w:val="000000"/>
        </w:rPr>
        <w:t xml:space="preserve"> type: \(type)")</w:t>
      </w:r>
    </w:p>
    <w:p w14:paraId="6675B38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sessionExpired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:</w:t>
      </w:r>
    </w:p>
    <w:p w14:paraId="4C74E2DC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dump("</w:t>
      </w:r>
      <w:proofErr w:type="spellStart"/>
      <w:r>
        <w:rPr>
          <w:rFonts w:ascii="Consolas" w:eastAsia="Consolas" w:hAnsi="Consolas" w:cs="Consolas"/>
          <w:color w:val="000000"/>
        </w:rPr>
        <w:t>sessionExpired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3B300131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case .</w:t>
      </w:r>
      <w:proofErr w:type="spellStart"/>
      <w:r>
        <w:rPr>
          <w:rFonts w:ascii="Consolas" w:eastAsia="Consolas" w:hAnsi="Consolas" w:cs="Consolas"/>
          <w:color w:val="000000"/>
        </w:rPr>
        <w:t>updateBadge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(let badge) :</w:t>
      </w:r>
    </w:p>
    <w:p w14:paraId="3BAA8486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="Consolas" w:hAnsi="Consolas" w:cs="Consolas"/>
          <w:color w:val="000000"/>
        </w:rPr>
        <w:t>dump(</w:t>
      </w:r>
      <w:proofErr w:type="gramEnd"/>
      <w:r>
        <w:rPr>
          <w:rFonts w:ascii="Consolas" w:eastAsia="Consolas" w:hAnsi="Consolas" w:cs="Consolas"/>
          <w:color w:val="000000"/>
        </w:rPr>
        <w:t>"</w:t>
      </w:r>
      <w:proofErr w:type="spellStart"/>
      <w:r>
        <w:rPr>
          <w:rFonts w:ascii="Consolas" w:eastAsia="Consolas" w:hAnsi="Consolas" w:cs="Consolas"/>
          <w:color w:val="000000"/>
        </w:rPr>
        <w:t>updateBadge</w:t>
      </w:r>
      <w:proofErr w:type="spellEnd"/>
      <w:r>
        <w:rPr>
          <w:rFonts w:ascii="Consolas" w:eastAsia="Consolas" w:hAnsi="Consolas" w:cs="Consolas"/>
          <w:color w:val="000000"/>
        </w:rPr>
        <w:t>: \(badge)")</w:t>
      </w:r>
    </w:p>
    <w:p w14:paraId="17AAECB6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default: break</w:t>
      </w:r>
    </w:p>
    <w:p w14:paraId="1347C867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}</w:t>
      </w:r>
    </w:p>
    <w:p w14:paraId="43DFD96E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})</w:t>
      </w:r>
    </w:p>
    <w:p w14:paraId="7DA52BC5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448D2A77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76A2E17B" w14:textId="77777777" w:rsidR="00CF318C" w:rsidRDefault="00000000">
      <w:pPr>
        <w:spacing w:after="0"/>
        <w:ind w:left="8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1B12C1C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64F614E6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lastRenderedPageBreak/>
        <w:t xml:space="preserve">3. Use SDK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</w:p>
    <w:p w14:paraId="4F8C9684" w14:textId="77777777" w:rsidR="00CF318C" w:rsidRDefault="00000000">
      <w:pPr>
        <w:numPr>
          <w:ilvl w:val="0"/>
          <w:numId w:val="8"/>
        </w:numPr>
        <w:spacing w:after="0"/>
      </w:pPr>
      <w:r>
        <w:rPr>
          <w:rFonts w:ascii="Cambria" w:eastAsia="Cambria" w:hAnsi="Cambria" w:cs="Cambria"/>
          <w:color w:val="000000"/>
        </w:rPr>
        <w:t> </w:t>
      </w:r>
      <w:r>
        <w:rPr>
          <w:rFonts w:ascii="Cambria" w:eastAsia="Cambria" w:hAnsi="Cambria" w:cs="Cambria"/>
          <w:b/>
          <w:color w:val="000000"/>
        </w:rPr>
        <w:t>Open list Group:</w:t>
      </w:r>
    </w:p>
    <w:p w14:paraId="5F77336C" w14:textId="77777777" w:rsidR="00CF318C" w:rsidRDefault="0000000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gramStart"/>
      <w:r>
        <w:rPr>
          <w:rFonts w:ascii="Consolas" w:eastAsia="Consolas" w:hAnsi="Consolas" w:cs="Consolas"/>
        </w:rPr>
        <w:t>self.</w:t>
      </w:r>
      <w:proofErr w:type="spellStart"/>
      <w:r>
        <w:rPr>
          <w:rFonts w:ascii="Consolas" w:eastAsia="Consolas" w:hAnsi="Consolas" w:cs="Consolas"/>
        </w:rPr>
        <w:t>netaloSDK</w:t>
      </w:r>
      <w:proofErr w:type="spellEnd"/>
      <w:proofErr w:type="gramEnd"/>
      <w:r>
        <w:rPr>
          <w:rFonts w:ascii="Consolas" w:eastAsia="Consolas" w:hAnsi="Consolas" w:cs="Consolas"/>
        </w:rPr>
        <w:t>?.</w:t>
      </w:r>
      <w:proofErr w:type="spellStart"/>
      <w:r>
        <w:rPr>
          <w:rFonts w:ascii="Consolas" w:eastAsia="Consolas" w:hAnsi="Consolas" w:cs="Consolas"/>
        </w:rPr>
        <w:t>showVNDemoVC</w:t>
      </w:r>
      <w:proofErr w:type="spellEnd"/>
      <w:r>
        <w:rPr>
          <w:rFonts w:ascii="Consolas" w:eastAsia="Consolas" w:hAnsi="Consolas" w:cs="Consolas"/>
        </w:rPr>
        <w:t>(completion: { error in</w:t>
      </w:r>
    </w:p>
    <w:p w14:paraId="7AFC9E88" w14:textId="77777777" w:rsidR="00CF318C" w:rsidRDefault="0000000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let err = error as? </w:t>
      </w:r>
      <w:proofErr w:type="spellStart"/>
      <w:r>
        <w:rPr>
          <w:rFonts w:ascii="Consolas" w:eastAsia="Consolas" w:hAnsi="Consolas" w:cs="Consolas"/>
        </w:rPr>
        <w:t>NAError</w:t>
      </w:r>
      <w:proofErr w:type="spellEnd"/>
    </w:p>
    <w:p w14:paraId="485AC19D" w14:textId="77777777" w:rsidR="00CF318C" w:rsidRDefault="00000000">
      <w:p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showVNDemoVC</w:t>
      </w:r>
      <w:proofErr w:type="spellEnd"/>
      <w:r>
        <w:rPr>
          <w:rFonts w:ascii="Consolas" w:eastAsia="Consolas" w:hAnsi="Consolas" w:cs="Consolas"/>
        </w:rPr>
        <w:t xml:space="preserve"> with err: \(</w:t>
      </w:r>
      <w:proofErr w:type="spellStart"/>
      <w:r>
        <w:rPr>
          <w:rFonts w:ascii="Consolas" w:eastAsia="Consolas" w:hAnsi="Consolas" w:cs="Consolas"/>
        </w:rPr>
        <w:t>err?.description</w:t>
      </w:r>
      <w:proofErr w:type="spellEnd"/>
      <w:r>
        <w:rPr>
          <w:rFonts w:ascii="Consolas" w:eastAsia="Consolas" w:hAnsi="Consolas" w:cs="Consolas"/>
        </w:rPr>
        <w:t xml:space="preserve"> ?? "")")</w:t>
      </w:r>
    </w:p>
    <w:p w14:paraId="5CC287C3" w14:textId="77777777" w:rsidR="00CF318C" w:rsidRDefault="00000000">
      <w:pPr>
        <w:spacing w:after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</w:rPr>
        <w:t xml:space="preserve">     })</w:t>
      </w:r>
    </w:p>
    <w:p w14:paraId="2DDF3AFA" w14:textId="77777777" w:rsidR="00CF318C" w:rsidRDefault="00CF318C">
      <w:pPr>
        <w:spacing w:after="0"/>
        <w:ind w:firstLine="600"/>
        <w:rPr>
          <w:rFonts w:ascii="Consolas" w:eastAsia="Consolas" w:hAnsi="Consolas" w:cs="Consolas"/>
        </w:rPr>
      </w:pPr>
    </w:p>
    <w:p w14:paraId="67E65B50" w14:textId="77777777" w:rsidR="00CF318C" w:rsidRDefault="00CF318C">
      <w:pPr>
        <w:spacing w:after="0"/>
        <w:ind w:firstLine="600"/>
        <w:rPr>
          <w:rFonts w:ascii="Consolas" w:eastAsia="Consolas" w:hAnsi="Consolas" w:cs="Consolas"/>
        </w:rPr>
      </w:pPr>
    </w:p>
    <w:p w14:paraId="0B4A0BBE" w14:textId="77777777" w:rsidR="00CF318C" w:rsidRDefault="00CF318C">
      <w:pPr>
        <w:spacing w:after="0"/>
        <w:ind w:left="120"/>
      </w:pPr>
      <w:bookmarkStart w:id="9" w:name="bookmark=id.2s8eyo1" w:colFirst="0" w:colLast="0"/>
      <w:bookmarkStart w:id="10" w:name="bookmark=id.17dp8vu" w:colFirst="0" w:colLast="0"/>
      <w:bookmarkEnd w:id="9"/>
      <w:bookmarkEnd w:id="10"/>
    </w:p>
    <w:p w14:paraId="32B13F48" w14:textId="77777777" w:rsidR="00CF318C" w:rsidRDefault="00000000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Open chat 1-1 (with user want to chat):</w:t>
      </w:r>
    </w:p>
    <w:p w14:paraId="54D57D07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br/>
      </w:r>
      <w:r>
        <w:rPr>
          <w:rFonts w:ascii="Consolas" w:eastAsia="Consolas" w:hAnsi="Consolas" w:cs="Consolas"/>
          <w:color w:val="000000"/>
        </w:rPr>
        <w:t xml:space="preserve">let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NAContact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id: 123456, phone: "phone",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",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1D2A6783" w14:textId="77777777" w:rsidR="00CF318C" w:rsidRDefault="00000000">
      <w:pPr>
        <w:spacing w:after="0"/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</w:rPr>
        <w:t xml:space="preserve">     </w:t>
      </w:r>
      <w:proofErr w:type="gramStart"/>
      <w:r>
        <w:rPr>
          <w:rFonts w:ascii="Consolas" w:eastAsia="Consolas" w:hAnsi="Consolas" w:cs="Consolas"/>
          <w:highlight w:val="yellow"/>
        </w:rPr>
        <w:t>self.</w:t>
      </w:r>
      <w:proofErr w:type="spellStart"/>
      <w:r>
        <w:rPr>
          <w:rFonts w:ascii="Consolas" w:eastAsia="Consolas" w:hAnsi="Consolas" w:cs="Consolas"/>
          <w:highlight w:val="yellow"/>
        </w:rPr>
        <w:t>netaloSDK</w:t>
      </w:r>
      <w:proofErr w:type="spellEnd"/>
      <w:proofErr w:type="gramEnd"/>
      <w:r>
        <w:rPr>
          <w:rFonts w:ascii="Consolas" w:eastAsia="Consolas" w:hAnsi="Consolas" w:cs="Consolas"/>
          <w:highlight w:val="yellow"/>
        </w:rPr>
        <w:t>?.</w:t>
      </w:r>
      <w:proofErr w:type="spellStart"/>
      <w:r>
        <w:rPr>
          <w:rFonts w:ascii="Consolas" w:eastAsia="Consolas" w:hAnsi="Consolas" w:cs="Consolas"/>
          <w:highlight w:val="yellow"/>
        </w:rPr>
        <w:t>showChat</w:t>
      </w:r>
      <w:proofErr w:type="spellEnd"/>
      <w:r>
        <w:rPr>
          <w:rFonts w:ascii="Consolas" w:eastAsia="Consolas" w:hAnsi="Consolas" w:cs="Consolas"/>
          <w:highlight w:val="yellow"/>
        </w:rPr>
        <w:t xml:space="preserve">(with: </w:t>
      </w:r>
      <w:proofErr w:type="spellStart"/>
      <w:r>
        <w:rPr>
          <w:rFonts w:ascii="Consolas" w:eastAsia="Consolas" w:hAnsi="Consolas" w:cs="Consolas"/>
          <w:highlight w:val="yellow"/>
        </w:rPr>
        <w:t>testContact</w:t>
      </w:r>
      <w:proofErr w:type="spellEnd"/>
      <w:r>
        <w:rPr>
          <w:rFonts w:ascii="Consolas" w:eastAsia="Consolas" w:hAnsi="Consolas" w:cs="Consolas"/>
          <w:highlight w:val="yellow"/>
        </w:rPr>
        <w:t>, completion: { error in</w:t>
      </w:r>
    </w:p>
    <w:p w14:paraId="7ED1CAA1" w14:textId="77777777" w:rsidR="00CF318C" w:rsidRDefault="00000000">
      <w:pPr>
        <w:spacing w:after="0"/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  <w:highlight w:val="yellow"/>
        </w:rPr>
        <w:t xml:space="preserve">          let err = error as? </w:t>
      </w:r>
      <w:proofErr w:type="spellStart"/>
      <w:r>
        <w:rPr>
          <w:rFonts w:ascii="Consolas" w:eastAsia="Consolas" w:hAnsi="Consolas" w:cs="Consolas"/>
          <w:highlight w:val="yellow"/>
        </w:rPr>
        <w:t>NAError</w:t>
      </w:r>
      <w:proofErr w:type="spellEnd"/>
    </w:p>
    <w:p w14:paraId="51576B9D" w14:textId="77777777" w:rsidR="00CF318C" w:rsidRDefault="00000000">
      <w:pPr>
        <w:spacing w:after="0"/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  <w:highlight w:val="yellow"/>
        </w:rPr>
        <w:t xml:space="preserve">          </w:t>
      </w:r>
      <w:proofErr w:type="gramStart"/>
      <w:r>
        <w:rPr>
          <w:rFonts w:ascii="Consolas" w:eastAsia="Consolas" w:hAnsi="Consolas" w:cs="Consolas"/>
          <w:highlight w:val="yellow"/>
        </w:rPr>
        <w:t>print(</w:t>
      </w:r>
      <w:proofErr w:type="gramEnd"/>
      <w:r>
        <w:rPr>
          <w:rFonts w:ascii="Consolas" w:eastAsia="Consolas" w:hAnsi="Consolas" w:cs="Consolas"/>
          <w:highlight w:val="yellow"/>
        </w:rPr>
        <w:t>"</w:t>
      </w:r>
      <w:proofErr w:type="spellStart"/>
      <w:r>
        <w:rPr>
          <w:rFonts w:ascii="Consolas" w:eastAsia="Consolas" w:hAnsi="Consolas" w:cs="Consolas"/>
          <w:highlight w:val="yellow"/>
        </w:rPr>
        <w:t>showChat</w:t>
      </w:r>
      <w:proofErr w:type="spellEnd"/>
      <w:r>
        <w:rPr>
          <w:rFonts w:ascii="Consolas" w:eastAsia="Consolas" w:hAnsi="Consolas" w:cs="Consolas"/>
          <w:highlight w:val="yellow"/>
        </w:rPr>
        <w:t xml:space="preserve"> with err: \(</w:t>
      </w:r>
      <w:proofErr w:type="spellStart"/>
      <w:r>
        <w:rPr>
          <w:rFonts w:ascii="Consolas" w:eastAsia="Consolas" w:hAnsi="Consolas" w:cs="Consolas"/>
          <w:highlight w:val="yellow"/>
        </w:rPr>
        <w:t>err?.description</w:t>
      </w:r>
      <w:proofErr w:type="spellEnd"/>
      <w:r>
        <w:rPr>
          <w:rFonts w:ascii="Consolas" w:eastAsia="Consolas" w:hAnsi="Consolas" w:cs="Consolas"/>
          <w:highlight w:val="yellow"/>
        </w:rPr>
        <w:t xml:space="preserve"> ?? "")")</w:t>
      </w:r>
    </w:p>
    <w:p w14:paraId="21C839E2" w14:textId="77777777" w:rsidR="00CF318C" w:rsidRDefault="00000000">
      <w:pPr>
        <w:spacing w:after="0"/>
        <w:rPr>
          <w:rFonts w:ascii="Consolas" w:eastAsia="Consolas" w:hAnsi="Consolas" w:cs="Consolas"/>
          <w:sz w:val="20"/>
          <w:szCs w:val="20"/>
          <w:highlight w:val="yellow"/>
        </w:rPr>
      </w:pPr>
      <w:r>
        <w:rPr>
          <w:rFonts w:ascii="Consolas" w:eastAsia="Consolas" w:hAnsi="Consolas" w:cs="Consolas"/>
          <w:highlight w:val="yellow"/>
        </w:rPr>
        <w:t xml:space="preserve">     })</w:t>
      </w:r>
    </w:p>
    <w:p w14:paraId="19615065" w14:textId="77777777" w:rsidR="00CF318C" w:rsidRDefault="00CF318C">
      <w:pPr>
        <w:spacing w:after="0"/>
        <w:ind w:left="120"/>
        <w:rPr>
          <w:rFonts w:ascii="Consolas" w:eastAsia="Consolas" w:hAnsi="Consolas" w:cs="Consolas"/>
        </w:rPr>
      </w:pPr>
    </w:p>
    <w:p w14:paraId="4555FC7F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0EC46AC2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  <w:bookmarkStart w:id="11" w:name="bookmark=id.26in1rg" w:colFirst="0" w:colLast="0"/>
      <w:bookmarkStart w:id="12" w:name="bookmark=id.3rdcrjn" w:colFirst="0" w:colLast="0"/>
      <w:bookmarkStart w:id="13" w:name="bookmark=id.35nkun2" w:colFirst="0" w:colLast="0"/>
      <w:bookmarkStart w:id="14" w:name="bookmark=id.lnxbz9" w:colFirst="0" w:colLast="0"/>
      <w:bookmarkEnd w:id="11"/>
      <w:bookmarkEnd w:id="12"/>
      <w:bookmarkEnd w:id="13"/>
      <w:bookmarkEnd w:id="14"/>
    </w:p>
    <w:p w14:paraId="2040470E" w14:textId="77777777" w:rsidR="00CF318C" w:rsidRDefault="00000000">
      <w:pPr>
        <w:numPr>
          <w:ilvl w:val="0"/>
          <w:numId w:val="10"/>
        </w:numPr>
        <w:spacing w:after="0"/>
      </w:pPr>
      <w:bookmarkStart w:id="15" w:name="bookmark=id.1ksv4uv" w:colFirst="0" w:colLast="0"/>
      <w:bookmarkStart w:id="16" w:name="bookmark=id.44sinio" w:colFirst="0" w:colLast="0"/>
      <w:bookmarkEnd w:id="15"/>
      <w:bookmarkEnd w:id="16"/>
      <w:r>
        <w:rPr>
          <w:rFonts w:ascii="Cambria" w:eastAsia="Cambria" w:hAnsi="Cambria" w:cs="Cambria"/>
          <w:b/>
          <w:color w:val="000000"/>
        </w:rPr>
        <w:t>Open call (with user want to call):</w:t>
      </w:r>
    </w:p>
    <w:p w14:paraId="5CF2AEDD" w14:textId="77777777" w:rsidR="00CF318C" w:rsidRDefault="00CF318C">
      <w:pPr>
        <w:tabs>
          <w:tab w:val="left" w:pos="642"/>
        </w:tabs>
        <w:spacing w:after="0" w:line="240" w:lineRule="auto"/>
        <w:ind w:left="600"/>
      </w:pPr>
    </w:p>
    <w:p w14:paraId="652B38C3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let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NAContact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id: 123456, phone: "phone",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",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>: "</w:t>
      </w:r>
      <w:proofErr w:type="spellStart"/>
      <w:r>
        <w:rPr>
          <w:rFonts w:ascii="Consolas" w:eastAsia="Consolas" w:hAnsi="Consolas" w:cs="Consolas"/>
          <w:color w:val="000000"/>
        </w:rPr>
        <w:t>url</w:t>
      </w:r>
      <w:proofErr w:type="spellEnd"/>
      <w:r>
        <w:rPr>
          <w:rFonts w:ascii="Consolas" w:eastAsia="Consolas" w:hAnsi="Consolas" w:cs="Consolas"/>
          <w:color w:val="000000"/>
        </w:rPr>
        <w:t>")</w:t>
      </w:r>
    </w:p>
    <w:p w14:paraId="462D80EF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bookmarkStart w:id="17" w:name="bookmark=id.2jxsxqh" w:colFirst="0" w:colLast="0"/>
      <w:bookmarkStart w:id="18" w:name="bookmark=id.z337ya" w:colFirst="0" w:colLast="0"/>
      <w:bookmarkEnd w:id="17"/>
      <w:bookmarkEnd w:id="18"/>
      <w:proofErr w:type="gramStart"/>
      <w:r>
        <w:rPr>
          <w:rFonts w:ascii="Consolas" w:eastAsia="Consolas" w:hAnsi="Consolas" w:cs="Consolas"/>
          <w:color w:val="000000"/>
        </w:rPr>
        <w:t>self.</w:t>
      </w: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?.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show</w:t>
      </w:r>
      <w:bookmarkStart w:id="19" w:name="bookmark=id.1y810tw" w:colFirst="0" w:colLast="0"/>
      <w:bookmarkStart w:id="20" w:name="bookmark=id.3j2qqm3" w:colFirst="0" w:colLast="0"/>
      <w:bookmarkEnd w:id="19"/>
      <w:bookmarkEnd w:id="20"/>
      <w:r>
        <w:rPr>
          <w:rFonts w:ascii="Consolas" w:eastAsia="Consolas" w:hAnsi="Consolas" w:cs="Consolas"/>
          <w:color w:val="000000"/>
        </w:rPr>
        <w:t>Call</w:t>
      </w:r>
      <w:proofErr w:type="spellEnd"/>
      <w:r>
        <w:rPr>
          <w:rFonts w:ascii="Consolas" w:eastAsia="Consolas" w:hAnsi="Consolas" w:cs="Consolas"/>
          <w:color w:val="000000"/>
        </w:rPr>
        <w:t xml:space="preserve">(with: </w:t>
      </w:r>
      <w:proofErr w:type="spellStart"/>
      <w:r>
        <w:rPr>
          <w:rFonts w:ascii="Consolas" w:eastAsia="Consolas" w:hAnsi="Consolas" w:cs="Consolas"/>
          <w:color w:val="000000"/>
        </w:rPr>
        <w:t>testContact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isVideoCall</w:t>
      </w:r>
      <w:proofErr w:type="spellEnd"/>
      <w:r>
        <w:rPr>
          <w:rFonts w:ascii="Consolas" w:eastAsia="Consolas" w:hAnsi="Consolas" w:cs="Consolas"/>
          <w:color w:val="000000"/>
        </w:rPr>
        <w:t>: false)</w:t>
      </w:r>
    </w:p>
    <w:p w14:paraId="5AB82079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  <w:bookmarkStart w:id="21" w:name="bookmark=id.2xcytpi" w:colFirst="0" w:colLast="0"/>
      <w:bookmarkStart w:id="22" w:name="bookmark=id.4i7ojhp" w:colFirst="0" w:colLast="0"/>
      <w:bookmarkEnd w:id="21"/>
      <w:bookmarkEnd w:id="22"/>
    </w:p>
    <w:p w14:paraId="64C29F04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195B4D39" w14:textId="77777777" w:rsidR="00CF318C" w:rsidRDefault="00000000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SEND MESSAGE FUNCTION:</w:t>
      </w:r>
    </w:p>
    <w:p w14:paraId="5EAE4558" w14:textId="77777777" w:rsidR="00CF31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</w:rPr>
      </w:pPr>
      <w:r>
        <w:br/>
      </w:r>
      <w:proofErr w:type="gramStart"/>
      <w:r>
        <w:rPr>
          <w:rFonts w:ascii="Consolas" w:eastAsia="Consolas" w:hAnsi="Consolas" w:cs="Consolas"/>
        </w:rPr>
        <w:t>self.</w:t>
      </w:r>
      <w:proofErr w:type="spellStart"/>
      <w:r>
        <w:rPr>
          <w:rFonts w:ascii="Consolas" w:eastAsia="Consolas" w:hAnsi="Consolas" w:cs="Consolas"/>
        </w:rPr>
        <w:t>netaloSDK</w:t>
      </w:r>
      <w:proofErr w:type="spellEnd"/>
      <w:proofErr w:type="gramEnd"/>
      <w:r>
        <w:rPr>
          <w:rFonts w:ascii="Consolas" w:eastAsia="Consolas" w:hAnsi="Consolas" w:cs="Consolas"/>
        </w:rPr>
        <w:t>?.</w:t>
      </w:r>
      <w:proofErr w:type="spellStart"/>
      <w:r>
        <w:rPr>
          <w:rFonts w:ascii="Consolas" w:eastAsia="Consolas" w:hAnsi="Consolas" w:cs="Consolas"/>
        </w:rPr>
        <w:t>sendMessage</w:t>
      </w:r>
      <w:proofErr w:type="spellEnd"/>
      <w:r>
        <w:rPr>
          <w:rFonts w:ascii="Consolas" w:eastAsia="Consolas" w:hAnsi="Consolas" w:cs="Consolas"/>
        </w:rPr>
        <w:t xml:space="preserve">(content: "SDK TEST SEND MESSAGE", </w:t>
      </w:r>
      <w:proofErr w:type="spellStart"/>
      <w:r>
        <w:rPr>
          <w:rFonts w:ascii="Consolas" w:eastAsia="Consolas" w:hAnsi="Consolas" w:cs="Consolas"/>
        </w:rPr>
        <w:t>targetUserID</w:t>
      </w:r>
      <w:proofErr w:type="spellEnd"/>
      <w:r>
        <w:rPr>
          <w:rFonts w:ascii="Consolas" w:eastAsia="Consolas" w:hAnsi="Consolas" w:cs="Consolas"/>
        </w:rPr>
        <w:t>: "281474977725116", completion: { _status in</w:t>
      </w:r>
    </w:p>
    <w:p w14:paraId="5EA71F4D" w14:textId="77777777" w:rsidR="00CF31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"SDK TEST SEND STATUS: \(_status)")</w:t>
      </w:r>
    </w:p>
    <w:p w14:paraId="4C68C11C" w14:textId="77777777" w:rsidR="00CF318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42"/>
        </w:tabs>
        <w:spacing w:after="0" w:line="240" w:lineRule="auto"/>
        <w:ind w:left="600"/>
        <w:rPr>
          <w:sz w:val="20"/>
          <w:szCs w:val="20"/>
        </w:rPr>
      </w:pPr>
      <w:r>
        <w:rPr>
          <w:rFonts w:ascii="Consolas" w:eastAsia="Consolas" w:hAnsi="Consolas" w:cs="Consolas"/>
        </w:rPr>
        <w:t>})</w:t>
      </w:r>
    </w:p>
    <w:p w14:paraId="69C53DD7" w14:textId="77777777" w:rsidR="00CF318C" w:rsidRDefault="00CF318C">
      <w:pPr>
        <w:spacing w:after="0"/>
        <w:ind w:left="600"/>
        <w:rPr>
          <w:rFonts w:ascii="Consolas" w:eastAsia="Consolas" w:hAnsi="Consolas" w:cs="Consolas"/>
        </w:rPr>
      </w:pPr>
    </w:p>
    <w:p w14:paraId="4EE245CF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599CF4D5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75697906" w14:textId="77777777" w:rsidR="00CF318C" w:rsidRDefault="00000000">
      <w:pPr>
        <w:numPr>
          <w:ilvl w:val="0"/>
          <w:numId w:val="10"/>
        </w:numPr>
        <w:spacing w:after="0"/>
        <w:rPr>
          <w:highlight w:val="white"/>
        </w:rPr>
      </w:pPr>
      <w:r>
        <w:rPr>
          <w:rFonts w:ascii="Cambria" w:eastAsia="Cambria" w:hAnsi="Cambria" w:cs="Cambria"/>
          <w:b/>
          <w:color w:val="000000"/>
          <w:highlight w:val="white"/>
        </w:rPr>
        <w:t xml:space="preserve">Open conversation with </w:t>
      </w:r>
      <w:proofErr w:type="spellStart"/>
      <w:r>
        <w:rPr>
          <w:rFonts w:ascii="Cambria" w:eastAsia="Cambria" w:hAnsi="Cambria" w:cs="Cambria"/>
          <w:b/>
          <w:color w:val="000000"/>
          <w:highlight w:val="white"/>
        </w:rPr>
        <w:t>groupID</w:t>
      </w:r>
      <w:proofErr w:type="spellEnd"/>
      <w:r>
        <w:rPr>
          <w:rFonts w:ascii="Cambria" w:eastAsia="Cambria" w:hAnsi="Cambria" w:cs="Cambria"/>
          <w:b/>
          <w:color w:val="000000"/>
          <w:highlight w:val="white"/>
        </w:rPr>
        <w:t>:</w:t>
      </w:r>
    </w:p>
    <w:p w14:paraId="6A54DFBA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highlight w:val="white"/>
        </w:rPr>
      </w:pPr>
    </w:p>
    <w:p w14:paraId="5517C8D9" w14:textId="77777777" w:rsidR="00CF318C" w:rsidRDefault="00000000">
      <w:pPr>
        <w:spacing w:after="0" w:line="240" w:lineRule="auto"/>
        <w:ind w:firstLine="567"/>
        <w:rPr>
          <w:rFonts w:ascii="Consolas" w:eastAsia="Consolas" w:hAnsi="Consolas" w:cs="Consolas"/>
          <w:color w:val="000000"/>
          <w:highlight w:val="white"/>
        </w:rPr>
      </w:pPr>
      <w:proofErr w:type="gramStart"/>
      <w:r>
        <w:rPr>
          <w:rFonts w:ascii="Consolas" w:eastAsia="Consolas" w:hAnsi="Consolas" w:cs="Consolas"/>
          <w:color w:val="000000"/>
          <w:highlight w:val="white"/>
        </w:rPr>
        <w:t>self.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netaloSDK</w:t>
      </w:r>
      <w:proofErr w:type="spellEnd"/>
      <w:proofErr w:type="gramEnd"/>
      <w:r>
        <w:rPr>
          <w:rFonts w:ascii="Consolas" w:eastAsia="Consolas" w:hAnsi="Consolas" w:cs="Consolas"/>
          <w:color w:val="000000"/>
          <w:highlight w:val="white"/>
        </w:rPr>
        <w:t>?.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showGroupChat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>(with: {GROUPID}, completion: { error in</w:t>
      </w:r>
    </w:p>
    <w:p w14:paraId="0C81045A" w14:textId="77777777" w:rsidR="00CF318C" w:rsidRDefault="00000000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let err = error as? 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NAError</w:t>
      </w:r>
      <w:proofErr w:type="spellEnd"/>
    </w:p>
    <w:p w14:paraId="4C90AA2A" w14:textId="77777777" w:rsidR="00CF318C" w:rsidRDefault="00000000">
      <w:pPr>
        <w:spacing w:after="0" w:line="240" w:lineRule="auto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highlight w:val="white"/>
        </w:rPr>
        <w:t>print(</w:t>
      </w:r>
      <w:proofErr w:type="gramEnd"/>
      <w:r>
        <w:rPr>
          <w:rFonts w:ascii="Consolas" w:eastAsia="Consolas" w:hAnsi="Consolas" w:cs="Consolas"/>
          <w:color w:val="000000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showGroupChat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with err: \(</w:t>
      </w:r>
      <w:proofErr w:type="spellStart"/>
      <w:r>
        <w:rPr>
          <w:rFonts w:ascii="Consolas" w:eastAsia="Consolas" w:hAnsi="Consolas" w:cs="Consolas"/>
          <w:color w:val="000000"/>
          <w:highlight w:val="white"/>
        </w:rPr>
        <w:t>err?.description</w:t>
      </w:r>
      <w:proofErr w:type="spellEnd"/>
      <w:r>
        <w:rPr>
          <w:rFonts w:ascii="Consolas" w:eastAsia="Consolas" w:hAnsi="Consolas" w:cs="Consolas"/>
          <w:color w:val="000000"/>
          <w:highlight w:val="white"/>
        </w:rPr>
        <w:t xml:space="preserve"> ?? "")")</w:t>
      </w:r>
    </w:p>
    <w:p w14:paraId="64DCF34F" w14:textId="77777777" w:rsidR="00CF318C" w:rsidRDefault="00000000">
      <w:pPr>
        <w:spacing w:after="0"/>
        <w:rPr>
          <w:rFonts w:ascii="Consolas" w:eastAsia="Consolas" w:hAnsi="Consolas" w:cs="Consolas"/>
          <w:color w:val="000000"/>
          <w:highlight w:val="white"/>
        </w:rPr>
      </w:pPr>
      <w:r>
        <w:rPr>
          <w:rFonts w:ascii="Consolas" w:eastAsia="Consolas" w:hAnsi="Consolas" w:cs="Consolas"/>
          <w:color w:val="000000"/>
          <w:highlight w:val="white"/>
        </w:rPr>
        <w:t xml:space="preserve">     })</w:t>
      </w:r>
    </w:p>
    <w:p w14:paraId="0B6F06AD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3D5FE0AE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223B5824" w14:textId="77777777" w:rsidR="00CF318C" w:rsidRDefault="00000000">
      <w:pPr>
        <w:spacing w:after="0"/>
        <w:ind w:left="120"/>
        <w:rPr>
          <w:rFonts w:ascii="Consolas" w:eastAsia="Consolas" w:hAnsi="Consolas" w:cs="Consolas"/>
          <w:b/>
          <w:color w:val="000000"/>
          <w:u w:val="single"/>
        </w:rPr>
      </w:pPr>
      <w:r>
        <w:rPr>
          <w:rFonts w:ascii="Consolas" w:eastAsia="Consolas" w:hAnsi="Consolas" w:cs="Consolas"/>
          <w:color w:val="000000"/>
        </w:rPr>
        <w:t xml:space="preserve">   </w:t>
      </w:r>
      <w:r>
        <w:rPr>
          <w:rFonts w:ascii="Consolas" w:eastAsia="Consolas" w:hAnsi="Consolas" w:cs="Consolas"/>
          <w:b/>
          <w:color w:val="000000"/>
          <w:u w:val="single"/>
        </w:rPr>
        <w:t>Caution:</w:t>
      </w:r>
    </w:p>
    <w:p w14:paraId="59B12A41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 xml:space="preserve">Parameters: </w:t>
      </w:r>
    </w:p>
    <w:p w14:paraId="7CAEDCE5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id: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TargetUserID</w:t>
      </w:r>
      <w:proofErr w:type="spellEnd"/>
    </w:p>
    <w:p w14:paraId="5B5D42DD" w14:textId="77777777" w:rsidR="00CF318C" w:rsidRDefault="00000000">
      <w:pPr>
        <w:spacing w:after="0"/>
        <w:ind w:left="120"/>
        <w:rPr>
          <w:rFonts w:ascii="Consolas" w:eastAsia="Consolas" w:hAnsi="Consolas" w:cs="Consolas"/>
          <w:b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phone: </w:t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000000"/>
        </w:rPr>
        <w:t>TargetPhone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Or</w:t>
      </w:r>
      <w:proofErr w:type="gramEnd"/>
      <w:r>
        <w:rPr>
          <w:rFonts w:ascii="Consolas" w:eastAsia="Consolas" w:hAnsi="Consolas" w:cs="Consolas"/>
          <w:b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0"/>
        </w:rPr>
        <w:t>TargetUserName</w:t>
      </w:r>
      <w:proofErr w:type="spellEnd"/>
    </w:p>
    <w:p w14:paraId="23DAF3ED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</w:t>
      </w:r>
      <w:proofErr w:type="spellStart"/>
      <w:r>
        <w:rPr>
          <w:rFonts w:ascii="Consolas" w:eastAsia="Consolas" w:hAnsi="Consolas" w:cs="Consolas"/>
          <w:color w:val="000000"/>
        </w:rPr>
        <w:t>fullName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TargetFullName</w:t>
      </w:r>
      <w:proofErr w:type="spellEnd"/>
    </w:p>
    <w:p w14:paraId="21CC8432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 + </w:t>
      </w:r>
      <w:proofErr w:type="spellStart"/>
      <w:r>
        <w:rPr>
          <w:rFonts w:ascii="Consolas" w:eastAsia="Consolas" w:hAnsi="Consolas" w:cs="Consolas"/>
          <w:color w:val="000000"/>
        </w:rPr>
        <w:t>profileUrl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TargetProfileUrl</w:t>
      </w:r>
      <w:proofErr w:type="spellEnd"/>
    </w:p>
    <w:p w14:paraId="3DF83560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76247B17" w14:textId="77777777" w:rsidR="00CF318C" w:rsidRDefault="00CF318C">
      <w:pPr>
        <w:spacing w:after="0"/>
        <w:ind w:left="120"/>
      </w:pPr>
    </w:p>
    <w:p w14:paraId="70930BAD" w14:textId="77777777" w:rsidR="00CF318C" w:rsidRDefault="00000000">
      <w:pPr>
        <w:numPr>
          <w:ilvl w:val="0"/>
          <w:numId w:val="10"/>
        </w:numPr>
        <w:spacing w:after="0"/>
      </w:pPr>
      <w:r>
        <w:rPr>
          <w:rFonts w:ascii="Cambria" w:eastAsia="Cambria" w:hAnsi="Cambria" w:cs="Cambria"/>
          <w:b/>
          <w:color w:val="000000"/>
        </w:rPr>
        <w:t>Logout:</w:t>
      </w:r>
    </w:p>
    <w:p w14:paraId="5433E275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</w:p>
    <w:p w14:paraId="65839105" w14:textId="77777777" w:rsidR="00CF318C" w:rsidRDefault="00000000">
      <w:pPr>
        <w:spacing w:after="0"/>
        <w:ind w:left="1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?.</w:t>
      </w:r>
      <w:proofErr w:type="gramEnd"/>
      <w:r>
        <w:rPr>
          <w:rFonts w:ascii="Consolas" w:eastAsia="Consolas" w:hAnsi="Consolas" w:cs="Consolas"/>
          <w:color w:val="000000"/>
        </w:rPr>
        <w:t>Logout()</w:t>
      </w:r>
    </w:p>
    <w:p w14:paraId="035F69F3" w14:textId="77777777" w:rsidR="00CF318C" w:rsidRDefault="00CF318C">
      <w:pPr>
        <w:spacing w:after="0"/>
        <w:rPr>
          <w:rFonts w:ascii="Consolas" w:eastAsia="Consolas" w:hAnsi="Consolas" w:cs="Consolas"/>
          <w:color w:val="000000"/>
        </w:rPr>
      </w:pPr>
    </w:p>
    <w:p w14:paraId="7E704FCA" w14:textId="77777777" w:rsidR="00CF318C" w:rsidRDefault="00CF318C">
      <w:pPr>
        <w:spacing w:after="0"/>
        <w:ind w:left="120"/>
        <w:rPr>
          <w:rFonts w:ascii="Consolas" w:eastAsia="Consolas" w:hAnsi="Consolas" w:cs="Consolas"/>
          <w:color w:val="000000"/>
        </w:rPr>
      </w:pPr>
    </w:p>
    <w:p w14:paraId="35B1E149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4. Use Push Notification (For calls &amp; messages)</w:t>
      </w:r>
    </w:p>
    <w:p w14:paraId="041C6C63" w14:textId="77777777" w:rsidR="00CF318C" w:rsidRDefault="00000000">
      <w:pPr>
        <w:numPr>
          <w:ilvl w:val="0"/>
          <w:numId w:val="12"/>
        </w:numPr>
        <w:spacing w:after="0"/>
      </w:pPr>
      <w:r>
        <w:rPr>
          <w:rFonts w:ascii="Cambria" w:eastAsia="Cambria" w:hAnsi="Cambria" w:cs="Cambria"/>
          <w:b/>
          <w:color w:val="000000"/>
        </w:rPr>
        <w:t>Config builds</w:t>
      </w:r>
    </w:p>
    <w:p w14:paraId="5176D4A6" w14:textId="77777777" w:rsidR="00CF318C" w:rsidRDefault="00000000">
      <w:pPr>
        <w:spacing w:after="0"/>
        <w:ind w:left="600" w:firstLine="12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Please follow </w:t>
      </w:r>
      <w:r>
        <w:rPr>
          <w:rFonts w:ascii="Cambria" w:eastAsia="Cambria" w:hAnsi="Cambria" w:cs="Cambria"/>
          <w:b/>
          <w:color w:val="000000"/>
        </w:rPr>
        <w:t>Section 2</w:t>
      </w:r>
    </w:p>
    <w:p w14:paraId="56C8D778" w14:textId="77777777" w:rsidR="00CF318C" w:rsidRDefault="00CF318C">
      <w:pPr>
        <w:spacing w:after="0"/>
        <w:ind w:left="600" w:firstLine="120"/>
      </w:pPr>
    </w:p>
    <w:p w14:paraId="71FEF766" w14:textId="77777777" w:rsidR="00CF318C" w:rsidRDefault="00000000">
      <w:pPr>
        <w:numPr>
          <w:ilvl w:val="0"/>
          <w:numId w:val="15"/>
        </w:numPr>
        <w:spacing w:after="0"/>
      </w:pPr>
      <w:r>
        <w:rPr>
          <w:rFonts w:ascii="Cambria" w:eastAsia="Cambria" w:hAnsi="Cambria" w:cs="Cambria"/>
          <w:b/>
          <w:color w:val="000000"/>
        </w:rPr>
        <w:t>Config extension (For messages)</w:t>
      </w:r>
    </w:p>
    <w:p w14:paraId="5D65F7F8" w14:textId="77777777" w:rsidR="00CF318C" w:rsidRDefault="00000000">
      <w:pPr>
        <w:spacing w:after="0"/>
        <w:ind w:left="600"/>
      </w:pPr>
      <w:r>
        <w:rPr>
          <w:noProof/>
        </w:rPr>
        <w:drawing>
          <wp:inline distT="0" distB="0" distL="0" distR="0" wp14:anchorId="534EF9A9" wp14:editId="17CCAB74">
            <wp:extent cx="7341270" cy="325929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1270" cy="3259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6BEEF" w14:textId="77777777" w:rsidR="00CF318C" w:rsidRDefault="00CF318C">
      <w:pPr>
        <w:numPr>
          <w:ilvl w:val="1"/>
          <w:numId w:val="17"/>
        </w:numPr>
        <w:spacing w:after="0"/>
        <w:ind w:left="960" w:hanging="360"/>
      </w:pPr>
    </w:p>
    <w:p w14:paraId="4E37A87F" w14:textId="77777777" w:rsidR="00CF318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ambria" w:eastAsia="Cambria" w:hAnsi="Cambria" w:cs="Cambria"/>
          <w:b/>
          <w:color w:val="000000"/>
        </w:rPr>
        <w:t>Pre-defined environments</w:t>
      </w:r>
    </w:p>
    <w:p w14:paraId="4847E987" w14:textId="77777777" w:rsidR="00CF318C" w:rsidRDefault="00000000">
      <w:pPr>
        <w:spacing w:after="0"/>
        <w:ind w:firstLine="6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// </w:t>
      </w:r>
      <w:proofErr w:type="spellStart"/>
      <w:r>
        <w:rPr>
          <w:rFonts w:ascii="Cambria" w:eastAsia="Cambria" w:hAnsi="Cambria" w:cs="Cambria"/>
          <w:b/>
          <w:color w:val="000000"/>
        </w:rPr>
        <w:t>BuildConfig.swift</w:t>
      </w:r>
      <w:proofErr w:type="spellEnd"/>
    </w:p>
    <w:p w14:paraId="09D6AE46" w14:textId="77777777" w:rsidR="00CF318C" w:rsidRDefault="00000000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NetAloLite</w:t>
      </w:r>
      <w:proofErr w:type="spellEnd"/>
    </w:p>
    <w:p w14:paraId="0BE858D3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6BA43C44" w14:textId="77777777" w:rsidR="00CF318C" w:rsidRDefault="00000000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struct </w:t>
      </w:r>
      <w:proofErr w:type="spellStart"/>
      <w:r>
        <w:rPr>
          <w:rFonts w:ascii="Consolas" w:eastAsia="Consolas" w:hAnsi="Consolas" w:cs="Consolas"/>
          <w:color w:val="000000"/>
        </w:rPr>
        <w:t>BuildConfig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16A8DD97" w14:textId="77777777" w:rsidR="00CF318C" w:rsidRDefault="00000000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EnvironmentType.production</w:t>
      </w:r>
      <w:proofErr w:type="spellEnd"/>
    </w:p>
    <w:p w14:paraId="67499816" w14:textId="77777777" w:rsidR="00CF318C" w:rsidRDefault="00000000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static var </w:t>
      </w:r>
      <w:proofErr w:type="spellStart"/>
      <w:r>
        <w:rPr>
          <w:rFonts w:ascii="Consolas" w:eastAsia="Consolas" w:hAnsi="Consolas" w:cs="Consolas"/>
          <w:color w:val="000000"/>
        </w:rPr>
        <w:t>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 = "APP-GROUP" // note: same with main app</w:t>
      </w:r>
    </w:p>
    <w:p w14:paraId="0D5C609B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2BF2E144" w14:textId="77777777" w:rsidR="00CF318C" w:rsidRDefault="00CF318C">
      <w:pPr>
        <w:tabs>
          <w:tab w:val="left" w:pos="642"/>
        </w:tabs>
        <w:spacing w:after="0" w:line="240" w:lineRule="auto"/>
        <w:ind w:left="1440"/>
        <w:rPr>
          <w:rFonts w:ascii="Consolas" w:eastAsia="Consolas" w:hAnsi="Consolas" w:cs="Consolas"/>
          <w:color w:val="000000"/>
        </w:rPr>
      </w:pPr>
    </w:p>
    <w:p w14:paraId="1FB8C812" w14:textId="77777777" w:rsidR="00CF318C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Init the SDK</w:t>
      </w:r>
    </w:p>
    <w:p w14:paraId="0EE01044" w14:textId="77777777" w:rsidR="00CF318C" w:rsidRDefault="00CF318C">
      <w:pPr>
        <w:numPr>
          <w:ilvl w:val="1"/>
          <w:numId w:val="17"/>
        </w:numPr>
        <w:spacing w:after="0"/>
        <w:ind w:left="960" w:hanging="360"/>
        <w:rPr>
          <w:rFonts w:ascii="Cambria" w:eastAsia="Cambria" w:hAnsi="Cambria" w:cs="Cambria"/>
          <w:b/>
          <w:color w:val="000000"/>
        </w:rPr>
      </w:pPr>
    </w:p>
    <w:p w14:paraId="44DCBD3F" w14:textId="77777777" w:rsidR="00CF318C" w:rsidRDefault="00000000">
      <w:pPr>
        <w:spacing w:after="0"/>
        <w:ind w:firstLine="60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// </w:t>
      </w:r>
      <w:proofErr w:type="spellStart"/>
      <w:r>
        <w:rPr>
          <w:rFonts w:ascii="Cambria" w:eastAsia="Cambria" w:hAnsi="Cambria" w:cs="Cambria"/>
          <w:b/>
          <w:color w:val="000000"/>
        </w:rPr>
        <w:t>Injection.swift</w:t>
      </w:r>
      <w:proofErr w:type="spellEnd"/>
    </w:p>
    <w:p w14:paraId="6354EABC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import Resolver</w:t>
      </w:r>
    </w:p>
    <w:p w14:paraId="4BBE07C3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543C9908" w14:textId="77777777" w:rsidR="00CF318C" w:rsidRDefault="00CF318C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</w:p>
    <w:p w14:paraId="33C7B5E7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extension Resolver: </w:t>
      </w:r>
      <w:proofErr w:type="spellStart"/>
      <w:r>
        <w:rPr>
          <w:rFonts w:ascii="Consolas" w:eastAsia="Consolas" w:hAnsi="Consolas" w:cs="Consolas"/>
          <w:color w:val="000000"/>
        </w:rPr>
        <w:t>ResolverRegistering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0F9A2B46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public static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registerAllServices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287AD36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register </w:t>
      </w:r>
      <w:proofErr w:type="gramStart"/>
      <w:r>
        <w:rPr>
          <w:rFonts w:ascii="Consolas" w:eastAsia="Consolas" w:hAnsi="Consolas" w:cs="Consolas"/>
          <w:color w:val="000000"/>
        </w:rPr>
        <w:t xml:space="preserve">{ </w:t>
      </w:r>
      <w:proofErr w:type="spellStart"/>
      <w:r>
        <w:rPr>
          <w:rFonts w:ascii="Consolas" w:eastAsia="Consolas" w:hAnsi="Consolas" w:cs="Consolas"/>
          <w:color w:val="000000"/>
        </w:rPr>
        <w:t>NotificationComponentImpl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BuildConfig.enviroment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BuildConfig.appGroupId</w:t>
      </w:r>
      <w:proofErr w:type="spellEnd"/>
      <w:r>
        <w:rPr>
          <w:rFonts w:ascii="Consolas" w:eastAsia="Consolas" w:hAnsi="Consolas" w:cs="Consolas"/>
          <w:color w:val="000000"/>
        </w:rPr>
        <w:t xml:space="preserve">) as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  <w:r>
        <w:rPr>
          <w:rFonts w:ascii="Consolas" w:eastAsia="Consolas" w:hAnsi="Consolas" w:cs="Consolas"/>
          <w:color w:val="000000"/>
        </w:rPr>
        <w:t xml:space="preserve"> }</w:t>
      </w:r>
    </w:p>
    <w:p w14:paraId="0B0DE2E1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0000"/>
        </w:rPr>
        <w:t>.scope</w:t>
      </w:r>
      <w:proofErr w:type="gramEnd"/>
      <w:r>
        <w:rPr>
          <w:rFonts w:ascii="Consolas" w:eastAsia="Consolas" w:hAnsi="Consolas" w:cs="Consolas"/>
          <w:color w:val="000000"/>
        </w:rPr>
        <w:t>(.cached)</w:t>
      </w:r>
    </w:p>
    <w:p w14:paraId="2EC582E5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14:paraId="6A3B44A9" w14:textId="77777777" w:rsidR="00CF318C" w:rsidRDefault="00000000">
      <w:pPr>
        <w:tabs>
          <w:tab w:val="left" w:pos="642"/>
        </w:tabs>
        <w:spacing w:after="0" w:line="240" w:lineRule="auto"/>
        <w:ind w:left="600"/>
        <w:rPr>
          <w:rFonts w:ascii="Consolas" w:eastAsia="Consolas" w:hAnsi="Consolas" w:cs="Consolas"/>
          <w:color w:val="000000"/>
        </w:rPr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</w:p>
    <w:p w14:paraId="7EC5ED71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A331764" w14:textId="77777777" w:rsidR="00CF318C" w:rsidRDefault="00000000">
      <w:pPr>
        <w:spacing w:after="0"/>
        <w:ind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//</w:t>
      </w:r>
      <w: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NotificationService</w:t>
      </w:r>
      <w:r>
        <w:rPr>
          <w:rFonts w:ascii="Consolas" w:eastAsia="Consolas" w:hAnsi="Consolas" w:cs="Consolas"/>
          <w:color w:val="000000"/>
        </w:rPr>
        <w:t>.swift</w:t>
      </w:r>
      <w:proofErr w:type="spellEnd"/>
    </w:p>
    <w:p w14:paraId="65151D3C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  <w:r>
        <w:rPr>
          <w:rFonts w:ascii="Menlo" w:eastAsia="Menlo" w:hAnsi="Menlo" w:cs="Menlo"/>
          <w:color w:val="FC5FA3"/>
          <w:sz w:val="26"/>
          <w:szCs w:val="26"/>
        </w:rPr>
        <w:t xml:space="preserve"> </w:t>
      </w:r>
      <w:r>
        <w:rPr>
          <w:rFonts w:ascii="Menlo" w:eastAsia="Menlo" w:hAnsi="Menlo" w:cs="Menlo"/>
          <w:color w:val="FC5FA3"/>
          <w:sz w:val="26"/>
          <w:szCs w:val="26"/>
        </w:rPr>
        <w:tab/>
      </w:r>
      <w:r>
        <w:rPr>
          <w:rFonts w:ascii="Consolas" w:eastAsia="Consolas" w:hAnsi="Consolas" w:cs="Consolas"/>
          <w:color w:val="000000"/>
        </w:rPr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UserNotifications</w:t>
      </w:r>
      <w:proofErr w:type="spellEnd"/>
    </w:p>
    <w:p w14:paraId="760F72B1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RxSwift</w:t>
      </w:r>
      <w:proofErr w:type="spellEnd"/>
    </w:p>
    <w:p w14:paraId="49AFDFB8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import Resolver</w:t>
      </w:r>
    </w:p>
    <w:p w14:paraId="7B267393" w14:textId="77777777" w:rsidR="00CF318C" w:rsidRDefault="00000000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 xml:space="preserve">import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0D2CD786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0C54F2B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class </w:t>
      </w:r>
      <w:proofErr w:type="spellStart"/>
      <w:r>
        <w:rPr>
          <w:rFonts w:ascii="Consolas" w:eastAsia="Consolas" w:hAnsi="Consolas" w:cs="Consolas"/>
          <w:color w:val="000000"/>
        </w:rPr>
        <w:t>NotificationService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UNNotificationServiceExtension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31F12C4E" w14:textId="77777777" w:rsidR="00CF318C" w:rsidRDefault="00CF318C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</w:p>
    <w:p w14:paraId="0C3D788B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var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: ((</w:t>
      </w:r>
      <w:proofErr w:type="spellStart"/>
      <w:r>
        <w:rPr>
          <w:rFonts w:ascii="Consolas" w:eastAsia="Consolas" w:hAnsi="Consolas" w:cs="Consolas"/>
          <w:color w:val="000000"/>
        </w:rPr>
        <w:t>UNNotificationContent</w:t>
      </w:r>
      <w:proofErr w:type="spellEnd"/>
      <w:r>
        <w:rPr>
          <w:rFonts w:ascii="Consolas" w:eastAsia="Consolas" w:hAnsi="Consolas" w:cs="Consolas"/>
          <w:color w:val="000000"/>
        </w:rPr>
        <w:t>) -&gt; Void)?</w:t>
      </w:r>
    </w:p>
    <w:p w14:paraId="2D46158F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var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UNMutableNotificationContent</w:t>
      </w:r>
      <w:proofErr w:type="spellEnd"/>
      <w:r>
        <w:rPr>
          <w:rFonts w:ascii="Consolas" w:eastAsia="Consolas" w:hAnsi="Consolas" w:cs="Consolas"/>
          <w:color w:val="000000"/>
        </w:rPr>
        <w:t>?</w:t>
      </w:r>
    </w:p>
    <w:p w14:paraId="74B5D71A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F09FD92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private var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</w:t>
      </w:r>
    </w:p>
    <w:p w14:paraId="3D51D76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@LazyInjected private var </w:t>
      </w:r>
      <w:proofErr w:type="spellStart"/>
      <w:r>
        <w:rPr>
          <w:rFonts w:ascii="Consolas" w:eastAsia="Consolas" w:hAnsi="Consolas" w:cs="Consolas"/>
          <w:color w:val="000000"/>
        </w:rPr>
        <w:t>notificationRepo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NotificationComponent</w:t>
      </w:r>
      <w:proofErr w:type="spellEnd"/>
    </w:p>
    <w:p w14:paraId="07C2678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4809CA2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init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3A9E2C64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super.init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6119BE76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33AC8F4F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notificationRepo.initialize</w:t>
      </w:r>
      <w:proofErr w:type="spellEnd"/>
      <w:r>
        <w:rPr>
          <w:rFonts w:ascii="Consolas" w:eastAsia="Consolas" w:hAnsi="Consolas" w:cs="Consolas"/>
          <w:color w:val="000000"/>
        </w:rPr>
        <w:t>()</w:t>
      </w:r>
    </w:p>
    <w:p w14:paraId="7E02866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41EA891D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5D9AEED5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didReceive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 xml:space="preserve">_ request: </w:t>
      </w:r>
      <w:proofErr w:type="spellStart"/>
      <w:r>
        <w:rPr>
          <w:rFonts w:ascii="Consolas" w:eastAsia="Consolas" w:hAnsi="Consolas" w:cs="Consolas"/>
          <w:color w:val="000000"/>
        </w:rPr>
        <w:t>UNNotificationRequest</w:t>
      </w:r>
      <w:proofErr w:type="spellEnd"/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</w:rPr>
        <w:t>withContentHandler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: @escaping (</w:t>
      </w:r>
      <w:proofErr w:type="spellStart"/>
      <w:r>
        <w:rPr>
          <w:rFonts w:ascii="Consolas" w:eastAsia="Consolas" w:hAnsi="Consolas" w:cs="Consolas"/>
          <w:color w:val="000000"/>
        </w:rPr>
        <w:t>UNNotificationContent</w:t>
      </w:r>
      <w:proofErr w:type="spellEnd"/>
      <w:r>
        <w:rPr>
          <w:rFonts w:ascii="Consolas" w:eastAsia="Consolas" w:hAnsi="Consolas" w:cs="Consolas"/>
          <w:color w:val="000000"/>
        </w:rPr>
        <w:t>) -&gt; Void) {</w:t>
      </w:r>
    </w:p>
    <w:p w14:paraId="1BC93E4B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self.contentHandler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</w:p>
    <w:p w14:paraId="12677FB7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request.content</w:t>
      </w:r>
      <w:proofErr w:type="gramEnd"/>
      <w:r>
        <w:rPr>
          <w:rFonts w:ascii="Consolas" w:eastAsia="Consolas" w:hAnsi="Consolas" w:cs="Consolas"/>
          <w:color w:val="000000"/>
        </w:rPr>
        <w:t>.mutableCopy</w:t>
      </w:r>
      <w:proofErr w:type="spellEnd"/>
      <w:r>
        <w:rPr>
          <w:rFonts w:ascii="Consolas" w:eastAsia="Consolas" w:hAnsi="Consolas" w:cs="Consolas"/>
          <w:color w:val="000000"/>
        </w:rPr>
        <w:t xml:space="preserve">() as? </w:t>
      </w:r>
      <w:proofErr w:type="spellStart"/>
      <w:r>
        <w:rPr>
          <w:rFonts w:ascii="Consolas" w:eastAsia="Consolas" w:hAnsi="Consolas" w:cs="Consolas"/>
          <w:color w:val="000000"/>
        </w:rPr>
        <w:t>UNMutableNotificationContent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279B595D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</w:t>
      </w:r>
    </w:p>
    <w:p w14:paraId="0DBFFC0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if let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{</w:t>
      </w:r>
    </w:p>
    <w:p w14:paraId="1933AD8C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</w:rPr>
        <w:t>notificationRepo.replace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oldContent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6E959F0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.</w:t>
      </w:r>
      <w:proofErr w:type="gramStart"/>
      <w:r>
        <w:rPr>
          <w:rFonts w:ascii="Consolas" w:eastAsia="Consolas" w:hAnsi="Consolas" w:cs="Consolas"/>
          <w:color w:val="000000"/>
        </w:rPr>
        <w:t>do(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onSuccess</w:t>
      </w:r>
      <w:proofErr w:type="spellEnd"/>
      <w:r>
        <w:rPr>
          <w:rFonts w:ascii="Consolas" w:eastAsia="Consolas" w:hAnsi="Consolas" w:cs="Consolas"/>
          <w:color w:val="000000"/>
        </w:rPr>
        <w:t>: { (</w:t>
      </w:r>
      <w:proofErr w:type="spellStart"/>
      <w:r>
        <w:rPr>
          <w:rFonts w:ascii="Consolas" w:eastAsia="Consolas" w:hAnsi="Consolas" w:cs="Consolas"/>
          <w:color w:val="000000"/>
        </w:rPr>
        <w:t>newContent</w:t>
      </w:r>
      <w:proofErr w:type="spellEnd"/>
      <w:r>
        <w:rPr>
          <w:rFonts w:ascii="Consolas" w:eastAsia="Consolas" w:hAnsi="Consolas" w:cs="Consolas"/>
          <w:color w:val="000000"/>
        </w:rPr>
        <w:t>) in</w:t>
      </w:r>
    </w:p>
    <w:p w14:paraId="7D02170B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newContent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543B02FF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})</w:t>
      </w:r>
    </w:p>
    <w:p w14:paraId="76EED02B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.subscribe</w:t>
      </w:r>
      <w:proofErr w:type="gramEnd"/>
      <w:r>
        <w:rPr>
          <w:rFonts w:ascii="Consolas" w:eastAsia="Consolas" w:hAnsi="Consolas" w:cs="Consolas"/>
          <w:color w:val="000000"/>
        </w:rPr>
        <w:t>()</w:t>
      </w:r>
    </w:p>
    <w:p w14:paraId="42B4F22A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000000"/>
        </w:rPr>
        <w:t>.disposed</w:t>
      </w:r>
      <w:proofErr w:type="gramEnd"/>
      <w:r>
        <w:rPr>
          <w:rFonts w:ascii="Consolas" w:eastAsia="Consolas" w:hAnsi="Consolas" w:cs="Consolas"/>
          <w:color w:val="000000"/>
        </w:rPr>
        <w:t xml:space="preserve">(by: </w:t>
      </w:r>
      <w:proofErr w:type="spellStart"/>
      <w:r>
        <w:rPr>
          <w:rFonts w:ascii="Consolas" w:eastAsia="Consolas" w:hAnsi="Consolas" w:cs="Consolas"/>
          <w:color w:val="000000"/>
        </w:rPr>
        <w:t>disposeBag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32BB0881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4C420F22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1D4B7620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</w:t>
      </w:r>
    </w:p>
    <w:p w14:paraId="72FF7D3E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override </w:t>
      </w:r>
      <w:proofErr w:type="spellStart"/>
      <w:r>
        <w:rPr>
          <w:rFonts w:ascii="Consolas" w:eastAsia="Consolas" w:hAnsi="Consolas" w:cs="Consolas"/>
          <w:color w:val="000000"/>
        </w:rPr>
        <w:t>func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serviceExtensionTimeWillExpire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 {</w:t>
      </w:r>
    </w:p>
    <w:p w14:paraId="4E74A8A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Called just before the extension will be terminated by the system.</w:t>
      </w:r>
    </w:p>
    <w:p w14:paraId="6C764B74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// Use this as an opportunity to deliver your "best attempt" at modified content, otherwise the original push payload will be used.</w:t>
      </w:r>
    </w:p>
    <w:p w14:paraId="1139A3F8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if let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 xml:space="preserve">, let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 xml:space="preserve">= 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{</w:t>
      </w:r>
    </w:p>
    <w:p w14:paraId="6B541A4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contentHandler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</w:p>
    <w:p w14:paraId="14806CE3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</w:rPr>
        <w:t>notificationRepo.expired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oldContent</w:t>
      </w:r>
      <w:proofErr w:type="spellEnd"/>
      <w:r>
        <w:rPr>
          <w:rFonts w:ascii="Consolas" w:eastAsia="Consolas" w:hAnsi="Consolas" w:cs="Consolas"/>
          <w:color w:val="000000"/>
        </w:rPr>
        <w:t xml:space="preserve">: </w:t>
      </w:r>
      <w:proofErr w:type="spellStart"/>
      <w:r>
        <w:rPr>
          <w:rFonts w:ascii="Consolas" w:eastAsia="Consolas" w:hAnsi="Consolas" w:cs="Consolas"/>
          <w:color w:val="000000"/>
        </w:rPr>
        <w:t>bestAttemptContent</w:t>
      </w:r>
      <w:proofErr w:type="spellEnd"/>
      <w:r>
        <w:rPr>
          <w:rFonts w:ascii="Consolas" w:eastAsia="Consolas" w:hAnsi="Consolas" w:cs="Consolas"/>
          <w:color w:val="000000"/>
        </w:rPr>
        <w:t>)</w:t>
      </w:r>
    </w:p>
    <w:p w14:paraId="1DDDED59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    )</w:t>
      </w:r>
    </w:p>
    <w:p w14:paraId="65E7419A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    }</w:t>
      </w:r>
    </w:p>
    <w:p w14:paraId="73CC9BB7" w14:textId="77777777" w:rsidR="00CF318C" w:rsidRDefault="00000000">
      <w:pPr>
        <w:tabs>
          <w:tab w:val="left" w:pos="642"/>
        </w:tabs>
        <w:spacing w:after="0" w:line="240" w:lineRule="auto"/>
        <w:ind w:left="642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    }</w:t>
      </w:r>
    </w:p>
    <w:p w14:paraId="0B7EB578" w14:textId="77777777" w:rsidR="00CF318C" w:rsidRDefault="00CF318C">
      <w:pPr>
        <w:tabs>
          <w:tab w:val="left" w:pos="642"/>
        </w:tabs>
        <w:spacing w:after="0" w:line="240" w:lineRule="auto"/>
        <w:rPr>
          <w:rFonts w:ascii="Consolas" w:eastAsia="Consolas" w:hAnsi="Consolas" w:cs="Consolas"/>
          <w:color w:val="000000"/>
        </w:rPr>
      </w:pPr>
    </w:p>
    <w:p w14:paraId="170464FC" w14:textId="77777777" w:rsidR="00CF318C" w:rsidRDefault="00000000">
      <w:pPr>
        <w:spacing w:after="0"/>
        <w:ind w:left="960"/>
      </w:pPr>
      <w:r>
        <w:rPr>
          <w:rFonts w:ascii="Menlo" w:eastAsia="Menlo" w:hAnsi="Menlo" w:cs="Menlo"/>
          <w:color w:val="FFFFFF"/>
          <w:sz w:val="26"/>
          <w:szCs w:val="26"/>
        </w:rPr>
        <w:t>}</w:t>
      </w:r>
    </w:p>
    <w:p w14:paraId="1EA2C75A" w14:textId="77777777" w:rsidR="00CF318C" w:rsidRDefault="00000000">
      <w:pPr>
        <w:numPr>
          <w:ilvl w:val="0"/>
          <w:numId w:val="18"/>
        </w:numPr>
        <w:spacing w:after="0"/>
      </w:pPr>
      <w:r>
        <w:rPr>
          <w:rFonts w:ascii="Cambria" w:eastAsia="Cambria" w:hAnsi="Cambria" w:cs="Cambria"/>
          <w:b/>
          <w:color w:val="000000"/>
        </w:rPr>
        <w:t>Change sound ring notification</w:t>
      </w:r>
    </w:p>
    <w:p w14:paraId="65C69D30" w14:textId="77777777" w:rsidR="00CF318C" w:rsidRDefault="00CF318C">
      <w:pPr>
        <w:spacing w:after="0"/>
        <w:ind w:left="120"/>
      </w:pPr>
    </w:p>
    <w:p w14:paraId="0F891DF2" w14:textId="77777777" w:rsidR="00CF318C" w:rsidRDefault="00000000">
      <w:pPr>
        <w:spacing w:after="0"/>
        <w:ind w:left="120" w:firstLine="600"/>
      </w:pPr>
      <w:r>
        <w:rPr>
          <w:rFonts w:ascii="Consolas" w:eastAsia="Consolas" w:hAnsi="Consolas" w:cs="Consolas"/>
          <w:color w:val="000000"/>
        </w:rPr>
        <w:t>Use file: notification_sound.wav</w:t>
      </w:r>
    </w:p>
    <w:p w14:paraId="1A4E88C9" w14:textId="77777777" w:rsidR="00CF318C" w:rsidRDefault="00000000">
      <w:pPr>
        <w:spacing w:after="0"/>
        <w:ind w:left="120" w:firstLine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not found sound ring use default device.</w:t>
      </w:r>
    </w:p>
    <w:p w14:paraId="51E23F84" w14:textId="77777777" w:rsidR="00CF318C" w:rsidRDefault="00CF318C">
      <w:pPr>
        <w:spacing w:after="0"/>
        <w:ind w:left="120" w:firstLine="600"/>
      </w:pPr>
    </w:p>
    <w:p w14:paraId="6FAB8324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5. Use Option SDK </w:t>
      </w:r>
      <w:proofErr w:type="spellStart"/>
      <w:r>
        <w:rPr>
          <w:rFonts w:ascii="Cambria" w:eastAsia="Cambria" w:hAnsi="Cambria" w:cs="Cambria"/>
          <w:color w:val="000000"/>
        </w:rPr>
        <w:t>DLink</w:t>
      </w:r>
      <w:proofErr w:type="spellEnd"/>
    </w:p>
    <w:p w14:paraId="21D2F444" w14:textId="77777777" w:rsidR="00CF318C" w:rsidRDefault="00000000">
      <w:pPr>
        <w:numPr>
          <w:ilvl w:val="0"/>
          <w:numId w:val="19"/>
        </w:numPr>
        <w:spacing w:after="0"/>
      </w:pPr>
      <w:r>
        <w:rPr>
          <w:rFonts w:ascii="Cambria" w:eastAsia="Cambria" w:hAnsi="Cambria" w:cs="Cambria"/>
          <w:b/>
          <w:color w:val="000000"/>
        </w:rPr>
        <w:t>Custom Theme color for app</w:t>
      </w:r>
    </w:p>
    <w:p w14:paraId="34F195AB" w14:textId="77777777" w:rsidR="00CF318C" w:rsidRDefault="00000000">
      <w:pPr>
        <w:spacing w:after="0"/>
        <w:ind w:left="360" w:firstLine="600"/>
      </w:pPr>
      <w:r>
        <w:rPr>
          <w:rFonts w:ascii="Cambria" w:eastAsia="Cambria" w:hAnsi="Cambria" w:cs="Cambria"/>
          <w:color w:val="000000"/>
        </w:rPr>
        <w:t xml:space="preserve">Currently iOS SDK does not support config Theme. </w:t>
      </w:r>
      <w:proofErr w:type="gramStart"/>
      <w:r>
        <w:rPr>
          <w:rFonts w:ascii="Cambria" w:eastAsia="Cambria" w:hAnsi="Cambria" w:cs="Cambria"/>
          <w:color w:val="000000"/>
        </w:rPr>
        <w:t>So</w:t>
      </w:r>
      <w:proofErr w:type="gramEnd"/>
      <w:r>
        <w:rPr>
          <w:rFonts w:ascii="Cambria" w:eastAsia="Cambria" w:hAnsi="Cambria" w:cs="Cambria"/>
          <w:color w:val="000000"/>
        </w:rPr>
        <w:t xml:space="preserve"> each theme will have a custom build.</w:t>
      </w:r>
    </w:p>
    <w:p w14:paraId="3307871B" w14:textId="77777777" w:rsidR="00CF318C" w:rsidRDefault="00CF318C">
      <w:pPr>
        <w:spacing w:after="0"/>
        <w:ind w:left="120"/>
      </w:pPr>
    </w:p>
    <w:p w14:paraId="42D6E34F" w14:textId="77777777" w:rsidR="00CF318C" w:rsidRDefault="00000000">
      <w:pPr>
        <w:numPr>
          <w:ilvl w:val="0"/>
          <w:numId w:val="4"/>
        </w:numPr>
        <w:spacing w:after="0"/>
      </w:pPr>
      <w:r>
        <w:rPr>
          <w:rFonts w:ascii="Cambria" w:eastAsia="Cambria" w:hAnsi="Cambria" w:cs="Cambria"/>
          <w:b/>
          <w:color w:val="000000"/>
        </w:rPr>
        <w:t>Block/Unblock User</w:t>
      </w:r>
    </w:p>
    <w:p w14:paraId="48DB38FF" w14:textId="77777777" w:rsidR="00CF318C" w:rsidRDefault="00000000">
      <w:pPr>
        <w:spacing w:after="0"/>
        <w:ind w:left="360" w:firstLine="600"/>
      </w:pPr>
      <w:proofErr w:type="spellStart"/>
      <w:r>
        <w:rPr>
          <w:rFonts w:ascii="Consolas" w:eastAsia="Consolas" w:hAnsi="Consolas" w:cs="Consolas"/>
          <w:color w:val="000000"/>
        </w:rPr>
        <w:t>netAloSDK</w:t>
      </w:r>
      <w:proofErr w:type="spellEnd"/>
      <w:r>
        <w:rPr>
          <w:rFonts w:ascii="Consolas" w:eastAsia="Consolas" w:hAnsi="Consolas" w:cs="Consolas"/>
          <w:color w:val="000000"/>
        </w:rPr>
        <w:t>.</w:t>
      </w:r>
      <w: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blockUser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blockedID</w:t>
      </w:r>
      <w:proofErr w:type="spellEnd"/>
      <w:r>
        <w:rPr>
          <w:rFonts w:ascii="Consolas" w:eastAsia="Consolas" w:hAnsi="Consolas" w:cs="Consolas"/>
          <w:color w:val="000000"/>
        </w:rPr>
        <w:t xml:space="preserve">: "USER_ID", completion: @escaping (Bool) -&gt; Void) </w:t>
      </w:r>
    </w:p>
    <w:p w14:paraId="1D266CAD" w14:textId="77777777" w:rsidR="00CF318C" w:rsidRDefault="00000000">
      <w:pPr>
        <w:spacing w:after="0"/>
        <w:ind w:left="360" w:firstLine="600"/>
      </w:pPr>
      <w:proofErr w:type="spellStart"/>
      <w:r>
        <w:rPr>
          <w:rFonts w:ascii="Consolas" w:eastAsia="Consolas" w:hAnsi="Consolas" w:cs="Consolas"/>
          <w:color w:val="000000"/>
        </w:rPr>
        <w:t>netAloSDK.unBlockUser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000000"/>
        </w:rPr>
        <w:t>blockedID</w:t>
      </w:r>
      <w:proofErr w:type="spellEnd"/>
      <w:r>
        <w:rPr>
          <w:rFonts w:ascii="Consolas" w:eastAsia="Consolas" w:hAnsi="Consolas" w:cs="Consolas"/>
          <w:color w:val="000000"/>
        </w:rPr>
        <w:t>: "USER_ID", completion: @escaping (Bool) -&gt; Void)</w:t>
      </w:r>
      <w:r>
        <w:br/>
      </w:r>
    </w:p>
    <w:p w14:paraId="6623DABF" w14:textId="77777777" w:rsidR="00CF318C" w:rsidRDefault="00000000">
      <w:pPr>
        <w:numPr>
          <w:ilvl w:val="0"/>
          <w:numId w:val="11"/>
        </w:numPr>
        <w:spacing w:after="0"/>
      </w:pPr>
      <w:r>
        <w:rPr>
          <w:rFonts w:ascii="Cambria" w:eastAsia="Cambria" w:hAnsi="Cambria" w:cs="Cambria"/>
          <w:b/>
          <w:color w:val="000000"/>
        </w:rPr>
        <w:t>Set Language</w:t>
      </w:r>
    </w:p>
    <w:p w14:paraId="088BD08B" w14:textId="77777777" w:rsidR="00CF318C" w:rsidRDefault="00000000">
      <w:pPr>
        <w:spacing w:after="0"/>
        <w:ind w:left="360" w:firstLine="60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netAloSDK.setLanguage</w:t>
      </w:r>
      <w:proofErr w:type="spellEnd"/>
      <w:r>
        <w:rPr>
          <w:rFonts w:ascii="Consolas" w:eastAsia="Consolas" w:hAnsi="Consolas" w:cs="Consolas"/>
          <w:color w:val="000000"/>
        </w:rPr>
        <w:t>(language: String)</w:t>
      </w:r>
    </w:p>
    <w:p w14:paraId="76CC2156" w14:textId="77777777" w:rsidR="00CF318C" w:rsidRDefault="00CF318C">
      <w:pPr>
        <w:spacing w:after="0"/>
        <w:ind w:left="120"/>
      </w:pPr>
    </w:p>
    <w:p w14:paraId="1027CCF7" w14:textId="77777777" w:rsidR="00CF318C" w:rsidRDefault="00CF318C">
      <w:pPr>
        <w:spacing w:after="0"/>
        <w:ind w:left="120"/>
      </w:pPr>
    </w:p>
    <w:p w14:paraId="61EEE8C9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6. Contact</w:t>
      </w:r>
    </w:p>
    <w:p w14:paraId="256544AF" w14:textId="77777777" w:rsidR="00CF318C" w:rsidRDefault="00000000">
      <w:pPr>
        <w:spacing w:after="0"/>
        <w:ind w:left="120"/>
      </w:pPr>
      <w:bookmarkStart w:id="23" w:name="OLE_LINK1"/>
      <w:r>
        <w:rPr>
          <w:rFonts w:ascii="Cambria" w:eastAsia="Cambria" w:hAnsi="Cambria" w:cs="Cambria"/>
          <w:color w:val="000000"/>
        </w:rPr>
        <w:t xml:space="preserve">Email: </w:t>
      </w:r>
      <w:hyperlink r:id="rId12">
        <w:r>
          <w:rPr>
            <w:rFonts w:ascii="Cambria" w:eastAsia="Cambria" w:hAnsi="Cambria" w:cs="Cambria"/>
            <w:color w:val="0563C1"/>
            <w:u w:val="single"/>
          </w:rPr>
          <w:t>sondh@netacom.vn</w:t>
        </w:r>
      </w:hyperlink>
    </w:p>
    <w:p w14:paraId="3908A300" w14:textId="77777777" w:rsidR="00CF318C" w:rsidRDefault="00000000">
      <w:pPr>
        <w:spacing w:after="0"/>
      </w:pPr>
      <w:r>
        <w:rPr>
          <w:rFonts w:ascii="Cambria" w:eastAsia="Cambria" w:hAnsi="Cambria" w:cs="Cambria"/>
          <w:color w:val="000000"/>
        </w:rPr>
        <w:t xml:space="preserve">   iOS developer</w:t>
      </w:r>
    </w:p>
    <w:p w14:paraId="1B61FE09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Mobile: (+84) 906600132</w:t>
      </w:r>
    </w:p>
    <w:bookmarkEnd w:id="23"/>
    <w:p w14:paraId="195B5A3E" w14:textId="77777777" w:rsidR="00CF318C" w:rsidRDefault="00000000">
      <w:pPr>
        <w:spacing w:after="0"/>
      </w:pPr>
      <w:r>
        <w:lastRenderedPageBreak/>
        <w:br/>
      </w:r>
    </w:p>
    <w:p w14:paraId="60A1AE20" w14:textId="77777777" w:rsidR="00CF318C" w:rsidRDefault="00000000">
      <w:pPr>
        <w:spacing w:after="0"/>
        <w:ind w:left="120"/>
      </w:pPr>
      <w:bookmarkStart w:id="24" w:name="OLE_LINK2"/>
      <w:r>
        <w:rPr>
          <w:rFonts w:ascii="Cambria" w:eastAsia="Cambria" w:hAnsi="Cambria" w:cs="Cambria"/>
          <w:color w:val="000000"/>
        </w:rPr>
        <w:t>Headquarters:</w:t>
      </w:r>
    </w:p>
    <w:p w14:paraId="35A1E4E8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5 </w:t>
      </w:r>
      <w:proofErr w:type="spellStart"/>
      <w:r>
        <w:rPr>
          <w:rFonts w:ascii="Cambria" w:eastAsia="Cambria" w:hAnsi="Cambria" w:cs="Cambria"/>
          <w:color w:val="000000"/>
        </w:rPr>
        <w:t>Dien</w:t>
      </w:r>
      <w:proofErr w:type="spellEnd"/>
      <w:r>
        <w:rPr>
          <w:rFonts w:ascii="Cambria" w:eastAsia="Cambria" w:hAnsi="Cambria" w:cs="Cambria"/>
          <w:color w:val="000000"/>
        </w:rPr>
        <w:t xml:space="preserve"> Bien </w:t>
      </w:r>
      <w:proofErr w:type="spellStart"/>
      <w:r>
        <w:rPr>
          <w:rFonts w:ascii="Cambria" w:eastAsia="Cambria" w:hAnsi="Cambria" w:cs="Cambria"/>
          <w:color w:val="000000"/>
        </w:rPr>
        <w:t>Phu</w:t>
      </w:r>
      <w:proofErr w:type="spellEnd"/>
      <w:r>
        <w:rPr>
          <w:rFonts w:ascii="Cambria" w:eastAsia="Cambria" w:hAnsi="Cambria" w:cs="Cambria"/>
          <w:color w:val="000000"/>
        </w:rPr>
        <w:t xml:space="preserve"> St., </w:t>
      </w:r>
      <w:proofErr w:type="spellStart"/>
      <w:r>
        <w:rPr>
          <w:rFonts w:ascii="Cambria" w:eastAsia="Cambria" w:hAnsi="Cambria" w:cs="Cambria"/>
          <w:color w:val="000000"/>
        </w:rPr>
        <w:t>Dien</w:t>
      </w:r>
      <w:proofErr w:type="spellEnd"/>
      <w:r>
        <w:rPr>
          <w:rFonts w:ascii="Cambria" w:eastAsia="Cambria" w:hAnsi="Cambria" w:cs="Cambria"/>
          <w:color w:val="000000"/>
        </w:rPr>
        <w:t xml:space="preserve"> Bien Ward, Ba </w:t>
      </w:r>
      <w:proofErr w:type="spellStart"/>
      <w:r>
        <w:rPr>
          <w:rFonts w:ascii="Cambria" w:eastAsia="Cambria" w:hAnsi="Cambria" w:cs="Cambria"/>
          <w:color w:val="000000"/>
        </w:rPr>
        <w:t>Dinh</w:t>
      </w:r>
      <w:proofErr w:type="spellEnd"/>
      <w:r>
        <w:rPr>
          <w:rFonts w:ascii="Cambria" w:eastAsia="Cambria" w:hAnsi="Cambria" w:cs="Cambria"/>
          <w:color w:val="000000"/>
        </w:rPr>
        <w:t xml:space="preserve"> District, Hanoi City, Vietnam</w:t>
      </w:r>
    </w:p>
    <w:p w14:paraId="1ED7659C" w14:textId="77777777" w:rsidR="00CF318C" w:rsidRDefault="00000000">
      <w:pPr>
        <w:spacing w:after="0"/>
        <w:ind w:left="120"/>
      </w:pPr>
      <w:r>
        <w:br/>
      </w:r>
    </w:p>
    <w:p w14:paraId="4861D688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>Ho Chi Minh City Office:</w:t>
      </w:r>
    </w:p>
    <w:p w14:paraId="6C6FF678" w14:textId="77777777" w:rsidR="00CF318C" w:rsidRDefault="00000000">
      <w:pPr>
        <w:spacing w:after="0"/>
        <w:ind w:left="120"/>
      </w:pPr>
      <w:r>
        <w:rPr>
          <w:rFonts w:ascii="Cambria" w:eastAsia="Cambria" w:hAnsi="Cambria" w:cs="Cambria"/>
          <w:color w:val="000000"/>
        </w:rPr>
        <w:t xml:space="preserve">Ground Floor, Centre Point Tower, 106 Nguyen Van </w:t>
      </w:r>
      <w:proofErr w:type="spellStart"/>
      <w:r>
        <w:rPr>
          <w:rFonts w:ascii="Cambria" w:eastAsia="Cambria" w:hAnsi="Cambria" w:cs="Cambria"/>
          <w:color w:val="000000"/>
        </w:rPr>
        <w:t>Troi</w:t>
      </w:r>
      <w:proofErr w:type="spellEnd"/>
      <w:r>
        <w:rPr>
          <w:rFonts w:ascii="Cambria" w:eastAsia="Cambria" w:hAnsi="Cambria" w:cs="Cambria"/>
          <w:color w:val="000000"/>
        </w:rPr>
        <w:t xml:space="preserve"> St., Ward 8, </w:t>
      </w:r>
      <w:proofErr w:type="spellStart"/>
      <w:r>
        <w:rPr>
          <w:rFonts w:ascii="Cambria" w:eastAsia="Cambria" w:hAnsi="Cambria" w:cs="Cambria"/>
          <w:color w:val="000000"/>
        </w:rPr>
        <w:t>Phu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Nhuan</w:t>
      </w:r>
      <w:proofErr w:type="spellEnd"/>
      <w:r>
        <w:rPr>
          <w:rFonts w:ascii="Cambria" w:eastAsia="Cambria" w:hAnsi="Cambria" w:cs="Cambria"/>
          <w:color w:val="000000"/>
        </w:rPr>
        <w:t xml:space="preserve"> District, HCMC, Vietnam.</w:t>
      </w:r>
    </w:p>
    <w:bookmarkEnd w:id="24"/>
    <w:p w14:paraId="1E4F5C59" w14:textId="77777777" w:rsidR="00CF318C" w:rsidRDefault="00000000">
      <w:pPr>
        <w:spacing w:after="0"/>
        <w:ind w:left="120"/>
      </w:pPr>
      <w:r>
        <w:br/>
      </w:r>
    </w:p>
    <w:p w14:paraId="65967475" w14:textId="77777777" w:rsidR="00CF318C" w:rsidRDefault="00000000">
      <w:pPr>
        <w:pStyle w:val="Heading2"/>
        <w:spacing w:after="0"/>
        <w:ind w:left="120"/>
      </w:pPr>
      <w:r>
        <w:rPr>
          <w:rFonts w:ascii="Cambria" w:eastAsia="Cambria" w:hAnsi="Cambria" w:cs="Cambria"/>
          <w:color w:val="000000"/>
        </w:rPr>
        <w:t>7. Example</w:t>
      </w:r>
    </w:p>
    <w:p w14:paraId="57FE9A33" w14:textId="77777777" w:rsidR="00CF318C" w:rsidRDefault="00000000">
      <w:pPr>
        <w:spacing w:after="0"/>
        <w:ind w:left="120"/>
        <w:rPr>
          <w:u w:val="single"/>
        </w:rPr>
      </w:pPr>
      <w:hyperlink r:id="rId13">
        <w:r>
          <w:rPr>
            <w:rFonts w:ascii="Cambria" w:eastAsia="Cambria" w:hAnsi="Cambria" w:cs="Cambria"/>
            <w:color w:val="0000FF"/>
            <w:u w:val="single"/>
          </w:rPr>
          <w:t>https://github.com/Netacom-NetAlo/DLinkSDK-iOS-Demo</w:t>
        </w:r>
      </w:hyperlink>
    </w:p>
    <w:p w14:paraId="5D6E6D5E" w14:textId="77777777" w:rsidR="00CF318C" w:rsidRDefault="00000000">
      <w:pPr>
        <w:spacing w:after="0"/>
        <w:ind w:left="120"/>
      </w:pPr>
      <w:r>
        <w:br/>
      </w:r>
    </w:p>
    <w:p w14:paraId="70669CFE" w14:textId="77777777" w:rsidR="00CF318C" w:rsidRDefault="00000000">
      <w:pPr>
        <w:spacing w:after="0"/>
        <w:ind w:left="120"/>
      </w:pPr>
      <w:r>
        <w:br/>
      </w:r>
    </w:p>
    <w:p w14:paraId="2BA1A10E" w14:textId="77777777" w:rsidR="00CF318C" w:rsidRDefault="00CF318C"/>
    <w:sectPr w:rsidR="00CF31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C6A"/>
    <w:multiLevelType w:val="multilevel"/>
    <w:tmpl w:val="71BCA19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27A2367"/>
    <w:multiLevelType w:val="multilevel"/>
    <w:tmpl w:val="B648762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DC1768"/>
    <w:multiLevelType w:val="multilevel"/>
    <w:tmpl w:val="330224E4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A1344EE"/>
    <w:multiLevelType w:val="multilevel"/>
    <w:tmpl w:val="401CEE4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C934EE2"/>
    <w:multiLevelType w:val="multilevel"/>
    <w:tmpl w:val="D2D0052A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DE14808"/>
    <w:multiLevelType w:val="multilevel"/>
    <w:tmpl w:val="1DD0146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0765621"/>
    <w:multiLevelType w:val="multilevel"/>
    <w:tmpl w:val="F8962926"/>
    <w:lvl w:ilvl="0">
      <w:start w:val="1"/>
      <w:numFmt w:val="bullet"/>
      <w:lvlText w:val="o"/>
      <w:lvlJc w:val="left"/>
      <w:pPr>
        <w:ind w:left="9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2036C4B"/>
    <w:multiLevelType w:val="multilevel"/>
    <w:tmpl w:val="ABA8BDA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3520268"/>
    <w:multiLevelType w:val="multilevel"/>
    <w:tmpl w:val="006211F6"/>
    <w:lvl w:ilvl="0"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74E719D"/>
    <w:multiLevelType w:val="multilevel"/>
    <w:tmpl w:val="E146B772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BC748BB"/>
    <w:multiLevelType w:val="multilevel"/>
    <w:tmpl w:val="D69CABE6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3774B68"/>
    <w:multiLevelType w:val="multilevel"/>
    <w:tmpl w:val="3D5C847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D4209D0"/>
    <w:multiLevelType w:val="multilevel"/>
    <w:tmpl w:val="286E5F8E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0653CCA"/>
    <w:multiLevelType w:val="multilevel"/>
    <w:tmpl w:val="860031B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6D25945"/>
    <w:multiLevelType w:val="multilevel"/>
    <w:tmpl w:val="F28442A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9D55700"/>
    <w:multiLevelType w:val="multilevel"/>
    <w:tmpl w:val="D054A7E6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A9C3A5C"/>
    <w:multiLevelType w:val="multilevel"/>
    <w:tmpl w:val="1F52046E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CA71078"/>
    <w:multiLevelType w:val="hybridMultilevel"/>
    <w:tmpl w:val="2FA088F8"/>
    <w:lvl w:ilvl="0" w:tplc="9AD2F1F0">
      <w:numFmt w:val="bullet"/>
      <w:lvlText w:val="-"/>
      <w:lvlJc w:val="left"/>
      <w:pPr>
        <w:ind w:left="600" w:hanging="360"/>
      </w:pPr>
      <w:rPr>
        <w:rFonts w:ascii="Cambria" w:eastAsia="Cambria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748A35A0"/>
    <w:multiLevelType w:val="multilevel"/>
    <w:tmpl w:val="E6DE8298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FBA589F"/>
    <w:multiLevelType w:val="multilevel"/>
    <w:tmpl w:val="25FEC61A"/>
    <w:lvl w:ilvl="0">
      <w:start w:val="1"/>
      <w:numFmt w:val="bullet"/>
      <w:lvlText w:val="●"/>
      <w:lvlJc w:val="left"/>
      <w:pPr>
        <w:ind w:left="960" w:hanging="36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916283154">
    <w:abstractNumId w:val="15"/>
  </w:num>
  <w:num w:numId="2" w16cid:durableId="965234446">
    <w:abstractNumId w:val="13"/>
  </w:num>
  <w:num w:numId="3" w16cid:durableId="95683371">
    <w:abstractNumId w:val="18"/>
  </w:num>
  <w:num w:numId="4" w16cid:durableId="1246721410">
    <w:abstractNumId w:val="10"/>
  </w:num>
  <w:num w:numId="5" w16cid:durableId="717162887">
    <w:abstractNumId w:val="7"/>
  </w:num>
  <w:num w:numId="6" w16cid:durableId="1066296839">
    <w:abstractNumId w:val="19"/>
  </w:num>
  <w:num w:numId="7" w16cid:durableId="470756564">
    <w:abstractNumId w:val="14"/>
  </w:num>
  <w:num w:numId="8" w16cid:durableId="800684096">
    <w:abstractNumId w:val="2"/>
  </w:num>
  <w:num w:numId="9" w16cid:durableId="1811049885">
    <w:abstractNumId w:val="9"/>
  </w:num>
  <w:num w:numId="10" w16cid:durableId="160391655">
    <w:abstractNumId w:val="1"/>
  </w:num>
  <w:num w:numId="11" w16cid:durableId="805463967">
    <w:abstractNumId w:val="3"/>
  </w:num>
  <w:num w:numId="12" w16cid:durableId="585504034">
    <w:abstractNumId w:val="5"/>
  </w:num>
  <w:num w:numId="13" w16cid:durableId="894777021">
    <w:abstractNumId w:val="8"/>
  </w:num>
  <w:num w:numId="14" w16cid:durableId="902914166">
    <w:abstractNumId w:val="0"/>
  </w:num>
  <w:num w:numId="15" w16cid:durableId="1863931039">
    <w:abstractNumId w:val="12"/>
  </w:num>
  <w:num w:numId="16" w16cid:durableId="1258826558">
    <w:abstractNumId w:val="6"/>
  </w:num>
  <w:num w:numId="17" w16cid:durableId="893126163">
    <w:abstractNumId w:val="4"/>
  </w:num>
  <w:num w:numId="18" w16cid:durableId="1371228276">
    <w:abstractNumId w:val="16"/>
  </w:num>
  <w:num w:numId="19" w16cid:durableId="1709066278">
    <w:abstractNumId w:val="11"/>
  </w:num>
  <w:num w:numId="20" w16cid:durableId="69049537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18C"/>
    <w:rsid w:val="000E1052"/>
    <w:rsid w:val="007D6007"/>
    <w:rsid w:val="00917ADC"/>
    <w:rsid w:val="00A90383"/>
    <w:rsid w:val="00C55D33"/>
    <w:rsid w:val="00CF318C"/>
    <w:rsid w:val="00EB254B"/>
    <w:rsid w:val="00F02E96"/>
    <w:rsid w:val="00FE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DF1A89"/>
  <w15:docId w15:val="{64A96260-33FE-4940-8288-E3099CB9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48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pPr>
      <w:ind w:left="86"/>
    </w:pPr>
    <w:rPr>
      <w:i/>
      <w:color w:val="4472C4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18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602BB6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archive/documentation/General/Conceptual/DevPedia-CocoaCore/AppID.html" TargetMode="External"/><Relationship Id="rId13" Type="http://schemas.openxmlformats.org/officeDocument/2006/relationships/hyperlink" Target="https://github.com/Netacom-NetAlo/DLinkSDK-iOS-Demo" TargetMode="External"/><Relationship Id="rId3" Type="http://schemas.openxmlformats.org/officeDocument/2006/relationships/styles" Target="styles.xml"/><Relationship Id="rId7" Type="http://schemas.openxmlformats.org/officeDocument/2006/relationships/hyperlink" Target="https://guides.cocoapods.org/using/using-cocoapods.html" TargetMode="External"/><Relationship Id="rId12" Type="http://schemas.openxmlformats.org/officeDocument/2006/relationships/hyperlink" Target="mailto:sondh@neta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pple.com/documentation/usernotifications/setting_up_a_remote_notification_server/establishing_a_certificate-based_connection_to_ap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documentation/bundleresources/entitlements/com_apple_security_application-grou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oUr2cW5gIhWfNyyI+HDQltBlmA==">AMUW2mUBA5MMvY8p9xJeK9icIFN/yrUS4ANDc4MJrvlq39wRjbaCmZUCq22ZwFt4tXeUk8SejTI/DIcf0AMIyL6RJbbpy26JkCnvko3tse1CK//5Qfvj46X/b43/HuABWDYP7xducWbn2tOIMZvKIvgXF56PjIgMGjvI4XOAxpNycgTo9qBfak7Nu5Vcu14XWmoCTrrWomu9PCxAgT5LWQw1Y/yI36GiIElxvA+22h47zqoAEPaDp3b5UZr1PCFF2TppTcaAu0V8jf1YgsQMrRT6rajxpucafWo0N2IVaFzyfcP+m3pmtbJj16ldRivqF8UMKm3fDg3PKfk76M5a4b/Kz1ciIcoKkvJ17xDsj2o1jWsaJoTPqEVGrP5WS879nPV9iL5ztf9u885sSw+edCeSWSgUOpnyB1Hf2MfB6h2EvnGWpPIAMRaFySG7xgudGaS475g+h+GCu/JculceX0l0d59eCM2c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2974</Words>
  <Characters>16958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2022-02-19T06:26:00Z</dcterms:created>
  <dcterms:modified xsi:type="dcterms:W3CDTF">2022-09-29T10:28:00Z</dcterms:modified>
</cp:coreProperties>
</file>